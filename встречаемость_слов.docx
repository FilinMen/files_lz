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Встречаемость слов в тексте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</w:t>
            </w:r>
          </w:p>
        </w:tc>
        <w:tc>
          <w:tcPr>
            <w:tcW w:type="dxa" w:w="4320"/>
          </w:tcPr>
          <w:p>
            <w:r>
              <w:t>Quantity</w:t>
            </w:r>
          </w:p>
        </w:tc>
      </w:tr>
      <w:tr>
        <w:tc>
          <w:tcPr>
            <w:tcW w:type="dxa" w:w="4320"/>
          </w:tcPr>
          <w:p>
            <w:r>
              <w:t>лев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николаевич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толстой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война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и</w:t>
            </w:r>
          </w:p>
        </w:tc>
        <w:tc>
          <w:tcPr>
            <w:tcW w:type="dxa" w:w="4320"/>
          </w:tcPr>
          <w:p>
            <w:r>
              <w:t>24237</w:t>
            </w:r>
          </w:p>
        </w:tc>
      </w:tr>
      <w:tr>
        <w:tc>
          <w:tcPr>
            <w:tcW w:type="dxa" w:w="4320"/>
          </w:tcPr>
          <w:p>
            <w:r>
              <w:t>мир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государственное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издательство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художественная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литература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москва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электронное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издание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осуществлено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</w:t>
            </w:r>
          </w:p>
        </w:tc>
        <w:tc>
          <w:tcPr>
            <w:tcW w:type="dxa" w:w="4320"/>
          </w:tcPr>
          <w:p>
            <w:r>
              <w:t>17850</w:t>
            </w:r>
          </w:p>
        </w:tc>
      </w:tr>
      <w:tr>
        <w:tc>
          <w:tcPr>
            <w:tcW w:type="dxa" w:w="4320"/>
          </w:tcPr>
          <w:p>
            <w:r>
              <w:t>рамках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краудсорсингового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проекта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весь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один</w:t>
            </w:r>
          </w:p>
        </w:tc>
        <w:tc>
          <w:tcPr>
            <w:tcW w:type="dxa" w:w="4320"/>
          </w:tcPr>
          <w:p>
            <w:r>
              <w:t>539</w:t>
            </w:r>
          </w:p>
        </w:tc>
      </w:tr>
      <w:tr>
        <w:tc>
          <w:tcPr>
            <w:tcW w:type="dxa" w:w="4320"/>
          </w:tcPr>
          <w:p>
            <w:r>
              <w:t>клик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организаторы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государственный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музей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толстого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усадьба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ясная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поляна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компания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подготовлено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</w:t>
            </w:r>
          </w:p>
        </w:tc>
        <w:tc>
          <w:tcPr>
            <w:tcW w:type="dxa" w:w="4320"/>
          </w:tcPr>
          <w:p>
            <w:r>
              <w:t>7426</w:t>
            </w:r>
          </w:p>
        </w:tc>
      </w:tr>
      <w:tr>
        <w:tc>
          <w:tcPr>
            <w:tcW w:type="dxa" w:w="4320"/>
          </w:tcPr>
          <w:p>
            <w:r>
              <w:t>основе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электронных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томов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полного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собрания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сочинений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предоставленных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российской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государственной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библиотекой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томного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доступно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портале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предисловие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редакционные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пояснения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</w:t>
            </w:r>
          </w:p>
        </w:tc>
        <w:tc>
          <w:tcPr>
            <w:tcW w:type="dxa" w:w="4320"/>
          </w:tcPr>
          <w:p>
            <w:r>
              <w:t>3807</w:t>
            </w:r>
          </w:p>
        </w:tc>
      </w:tr>
      <w:tr>
        <w:tc>
          <w:tcPr>
            <w:tcW w:type="dxa" w:w="4320"/>
          </w:tcPr>
          <w:p>
            <w:r>
              <w:t>томам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можно</w:t>
            </w:r>
          </w:p>
        </w:tc>
        <w:tc>
          <w:tcPr>
            <w:tcW w:type="dxa" w:w="4320"/>
          </w:tcPr>
          <w:p>
            <w:r>
              <w:t>244</w:t>
            </w:r>
          </w:p>
        </w:tc>
      </w:tr>
      <w:tr>
        <w:tc>
          <w:tcPr>
            <w:tcW w:type="dxa" w:w="4320"/>
          </w:tcPr>
          <w:p>
            <w:r>
              <w:t>прочитать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настоящем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издании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если</w:t>
            </w:r>
          </w:p>
        </w:tc>
        <w:tc>
          <w:tcPr>
            <w:tcW w:type="dxa" w:w="4320"/>
          </w:tcPr>
          <w:p>
            <w:r>
              <w:t>209</w:t>
            </w:r>
          </w:p>
        </w:tc>
      </w:tr>
      <w:tr>
        <w:tc>
          <w:tcPr>
            <w:tcW w:type="dxa" w:w="4320"/>
          </w:tcPr>
          <w:p>
            <w:r>
              <w:t>вы</w:t>
            </w:r>
          </w:p>
        </w:tc>
        <w:tc>
          <w:tcPr>
            <w:tcW w:type="dxa" w:w="4320"/>
          </w:tcPr>
          <w:p>
            <w:r>
              <w:t>1211</w:t>
            </w:r>
          </w:p>
        </w:tc>
      </w:tr>
      <w:tr>
        <w:tc>
          <w:tcPr>
            <w:tcW w:type="dxa" w:w="4320"/>
          </w:tcPr>
          <w:p>
            <w:r>
              <w:t>нашли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ошибку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пожалуйста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напишите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нам</w:t>
            </w:r>
          </w:p>
        </w:tc>
        <w:tc>
          <w:tcPr>
            <w:tcW w:type="dxa" w:w="4320"/>
          </w:tcPr>
          <w:p>
            <w:r>
              <w:t>205</w:t>
            </w:r>
          </w:p>
        </w:tc>
      </w:tr>
      <w:tr>
        <w:tc>
          <w:tcPr>
            <w:tcW w:type="dxa" w:w="4320"/>
          </w:tcPr>
          <w:p>
            <w:r>
              <w:t>электронному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изданию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настоящее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представляет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собой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электронную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версию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николаевича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вышедшего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гг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это</w:t>
            </w:r>
          </w:p>
        </w:tc>
        <w:tc>
          <w:tcPr>
            <w:tcW w:type="dxa" w:w="4320"/>
          </w:tcPr>
          <w:p>
            <w:r>
              <w:t>2803</w:t>
            </w:r>
          </w:p>
        </w:tc>
      </w:tr>
      <w:tr>
        <w:tc>
          <w:tcPr>
            <w:tcW w:type="dxa" w:w="4320"/>
          </w:tcPr>
          <w:p>
            <w:r>
              <w:t>уникальное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академическое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самое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полное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собрание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наследия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давно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стало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библиографической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редкостью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году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сотрудничестве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</w:t>
            </w:r>
          </w:p>
        </w:tc>
        <w:tc>
          <w:tcPr>
            <w:tcW w:type="dxa" w:w="4320"/>
          </w:tcPr>
          <w:p>
            <w:r>
              <w:t>6575</w:t>
            </w:r>
          </w:p>
        </w:tc>
      </w:tr>
      <w:tr>
        <w:tc>
          <w:tcPr>
            <w:tcW w:type="dxa" w:w="4320"/>
          </w:tcPr>
          <w:p>
            <w:r>
              <w:t>при</w:t>
            </w:r>
          </w:p>
        </w:tc>
        <w:tc>
          <w:tcPr>
            <w:tcW w:type="dxa" w:w="4320"/>
          </w:tcPr>
          <w:p>
            <w:r>
              <w:t>618</w:t>
            </w:r>
          </w:p>
        </w:tc>
      </w:tr>
      <w:tr>
        <w:tc>
          <w:tcPr>
            <w:tcW w:type="dxa" w:w="4320"/>
          </w:tcPr>
          <w:p>
            <w:r>
              <w:t>поддержке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фонда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меллона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координации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британского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совета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осуществили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сканирование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всех</w:t>
            </w:r>
          </w:p>
        </w:tc>
        <w:tc>
          <w:tcPr>
            <w:tcW w:type="dxa" w:w="4320"/>
          </w:tcPr>
          <w:p>
            <w:r>
              <w:t>646</w:t>
            </w:r>
          </w:p>
        </w:tc>
      </w:tr>
      <w:tr>
        <w:tc>
          <w:tcPr>
            <w:tcW w:type="dxa" w:w="4320"/>
          </w:tcPr>
          <w:p>
            <w:r>
              <w:t>издания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однако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для</w:t>
            </w:r>
          </w:p>
        </w:tc>
        <w:tc>
          <w:tcPr>
            <w:tcW w:type="dxa" w:w="4320"/>
          </w:tcPr>
          <w:p>
            <w:r>
              <w:t>1447</w:t>
            </w:r>
          </w:p>
        </w:tc>
      </w:tr>
      <w:tr>
        <w:tc>
          <w:tcPr>
            <w:tcW w:type="dxa" w:w="4320"/>
          </w:tcPr>
          <w:p>
            <w:r>
              <w:t>того</w:t>
            </w:r>
          </w:p>
        </w:tc>
        <w:tc>
          <w:tcPr>
            <w:tcW w:type="dxa" w:w="4320"/>
          </w:tcPr>
          <w:p>
            <w:r>
              <w:t>1015</w:t>
            </w:r>
          </w:p>
        </w:tc>
      </w:tr>
      <w:tr>
        <w:tc>
          <w:tcPr>
            <w:tcW w:type="dxa" w:w="4320"/>
          </w:tcPr>
          <w:p>
            <w:r>
              <w:t>чтобы</w:t>
            </w:r>
          </w:p>
        </w:tc>
        <w:tc>
          <w:tcPr>
            <w:tcW w:type="dxa" w:w="4320"/>
          </w:tcPr>
          <w:p>
            <w:r>
              <w:t>827</w:t>
            </w:r>
          </w:p>
        </w:tc>
      </w:tr>
      <w:tr>
        <w:tc>
          <w:tcPr>
            <w:tcW w:type="dxa" w:w="4320"/>
          </w:tcPr>
          <w:p>
            <w:r>
              <w:t>пользоваться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всеми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преимуществами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электронной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версии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чтение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современных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устройствах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возможность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работы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текстом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предстояло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еще</w:t>
            </w:r>
          </w:p>
        </w:tc>
        <w:tc>
          <w:tcPr>
            <w:tcW w:type="dxa" w:w="4320"/>
          </w:tcPr>
          <w:p>
            <w:r>
              <w:t>1258</w:t>
            </w:r>
          </w:p>
        </w:tc>
      </w:tr>
      <w:tr>
        <w:tc>
          <w:tcPr>
            <w:tcW w:type="dxa" w:w="4320"/>
          </w:tcPr>
          <w:p>
            <w:r>
              <w:t>распознать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более</w:t>
            </w:r>
          </w:p>
        </w:tc>
        <w:tc>
          <w:tcPr>
            <w:tcW w:type="dxa" w:w="4320"/>
          </w:tcPr>
          <w:p>
            <w:r>
              <w:t>471</w:t>
            </w:r>
          </w:p>
        </w:tc>
      </w:tr>
      <w:tr>
        <w:tc>
          <w:tcPr>
            <w:tcW w:type="dxa" w:w="4320"/>
          </w:tcPr>
          <w:p>
            <w:r>
              <w:t>страниц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этого</w:t>
            </w:r>
          </w:p>
        </w:tc>
        <w:tc>
          <w:tcPr>
            <w:tcW w:type="dxa" w:w="4320"/>
          </w:tcPr>
          <w:p>
            <w:r>
              <w:t>865</w:t>
            </w:r>
          </w:p>
        </w:tc>
      </w:tr>
      <w:tr>
        <w:tc>
          <w:tcPr>
            <w:tcW w:type="dxa" w:w="4320"/>
          </w:tcPr>
          <w:p>
            <w:r>
              <w:t>вместе</w:t>
            </w:r>
          </w:p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партнером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компанией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проект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сайте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проекту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присоединились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трех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тысяч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волонтеров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которые</w:t>
            </w:r>
          </w:p>
        </w:tc>
        <w:tc>
          <w:tcPr>
            <w:tcW w:type="dxa" w:w="4320"/>
          </w:tcPr>
          <w:p>
            <w:r>
              <w:t>742</w:t>
            </w:r>
          </w:p>
        </w:tc>
      </w:tr>
      <w:tr>
        <w:tc>
          <w:tcPr>
            <w:tcW w:type="dxa" w:w="4320"/>
          </w:tcPr>
          <w:p>
            <w:r>
              <w:t>помощью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программы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распознавали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текст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исправляли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ошибки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буквально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</w:t>
            </w:r>
          </w:p>
        </w:tc>
        <w:tc>
          <w:tcPr>
            <w:tcW w:type="dxa" w:w="4320"/>
          </w:tcPr>
          <w:p>
            <w:r>
              <w:t>2123</w:t>
            </w:r>
          </w:p>
        </w:tc>
      </w:tr>
      <w:tr>
        <w:tc>
          <w:tcPr>
            <w:tcW w:type="dxa" w:w="4320"/>
          </w:tcPr>
          <w:p>
            <w:r>
              <w:t>десять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дней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прошел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первый</w:t>
            </w:r>
          </w:p>
        </w:tc>
        <w:tc>
          <w:tcPr>
            <w:tcW w:type="dxa" w:w="4320"/>
          </w:tcPr>
          <w:p>
            <w:r>
              <w:t>203</w:t>
            </w:r>
          </w:p>
        </w:tc>
      </w:tr>
      <w:tr>
        <w:tc>
          <w:tcPr>
            <w:tcW w:type="dxa" w:w="4320"/>
          </w:tcPr>
          <w:p>
            <w:r>
              <w:t>этап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сверки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два</w:t>
            </w:r>
          </w:p>
        </w:tc>
        <w:tc>
          <w:tcPr>
            <w:tcW w:type="dxa" w:w="4320"/>
          </w:tcPr>
          <w:p>
            <w:r>
              <w:t>319</w:t>
            </w:r>
          </w:p>
        </w:tc>
      </w:tr>
      <w:tr>
        <w:tc>
          <w:tcPr>
            <w:tcW w:type="dxa" w:w="4320"/>
          </w:tcPr>
          <w:p>
            <w:r>
              <w:t>месяца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второй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после</w:t>
            </w:r>
          </w:p>
        </w:tc>
        <w:tc>
          <w:tcPr>
            <w:tcW w:type="dxa" w:w="4320"/>
          </w:tcPr>
          <w:p>
            <w:r>
              <w:t>957</w:t>
            </w:r>
          </w:p>
        </w:tc>
      </w:tr>
      <w:tr>
        <w:tc>
          <w:tcPr>
            <w:tcW w:type="dxa" w:w="4320"/>
          </w:tcPr>
          <w:p>
            <w:r>
              <w:t>третьего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этапа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корректуры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тома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отдельные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произведенияпубликуются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электронном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виде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сохраняется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орфография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пунктуация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печатной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руководитель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фекла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толстая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перепечатка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разрешается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безвозмездно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том</w:t>
            </w:r>
          </w:p>
        </w:tc>
        <w:tc>
          <w:tcPr>
            <w:tcW w:type="dxa" w:w="4320"/>
          </w:tcPr>
          <w:p>
            <w:r>
              <w:t>850</w:t>
            </w:r>
          </w:p>
        </w:tc>
      </w:tr>
      <w:tr>
        <w:tc>
          <w:tcPr>
            <w:tcW w:type="dxa" w:w="4320"/>
          </w:tcPr>
          <w:p>
            <w:r>
              <w:t>часть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первая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х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вторая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третья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четвертая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пятая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третий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четвертый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эпилог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печатные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варианты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войны</w:t>
            </w:r>
          </w:p>
        </w:tc>
        <w:tc>
          <w:tcPr>
            <w:tcW w:type="dxa" w:w="4320"/>
          </w:tcPr>
          <w:p>
            <w:r>
              <w:t>196</w:t>
            </w:r>
          </w:p>
        </w:tc>
      </w:tr>
      <w:tr>
        <w:tc>
          <w:tcPr>
            <w:tcW w:type="dxa" w:w="4320"/>
          </w:tcPr>
          <w:p>
            <w:r>
              <w:t>мира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обзор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содержания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</w:t>
            </w:r>
          </w:p>
        </w:tc>
        <w:tc>
          <w:tcPr>
            <w:tcW w:type="dxa" w:w="4320"/>
          </w:tcPr>
          <w:p>
            <w:r>
              <w:t>2353</w:t>
            </w:r>
          </w:p>
        </w:tc>
      </w:tr>
      <w:tr>
        <w:tc>
          <w:tcPr>
            <w:tcW w:type="dxa" w:w="4320"/>
          </w:tcPr>
          <w:p>
            <w:r>
              <w:t>главам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я</w:t>
            </w:r>
          </w:p>
        </w:tc>
        <w:tc>
          <w:tcPr>
            <w:tcW w:type="dxa" w:w="4320"/>
          </w:tcPr>
          <w:p>
            <w:r>
              <w:t>3399</w:t>
            </w:r>
          </w:p>
        </w:tc>
      </w:tr>
      <w:tr>
        <w:tc>
          <w:tcPr>
            <w:tcW w:type="dxa" w:w="4320"/>
          </w:tcPr>
          <w:p>
            <w:r>
              <w:t>указатель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собственных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имен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иллюстрации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девятому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четырнадцатому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редакторы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</w:t>
            </w:r>
          </w:p>
        </w:tc>
        <w:tc>
          <w:tcPr>
            <w:tcW w:type="dxa" w:w="4320"/>
          </w:tcPr>
          <w:p>
            <w:r>
              <w:t>3109</w:t>
            </w:r>
          </w:p>
        </w:tc>
      </w:tr>
      <w:tr>
        <w:tc>
          <w:tcPr>
            <w:tcW w:type="dxa" w:w="4320"/>
          </w:tcPr>
          <w:p>
            <w:r>
              <w:t>а</w:t>
            </w:r>
          </w:p>
        </w:tc>
        <w:tc>
          <w:tcPr>
            <w:tcW w:type="dxa" w:w="4320"/>
          </w:tcPr>
          <w:p>
            <w:r>
              <w:t>2104</w:t>
            </w:r>
          </w:p>
        </w:tc>
      </w:tr>
      <w:tr>
        <w:tc>
          <w:tcPr>
            <w:tcW w:type="dxa" w:w="4320"/>
          </w:tcPr>
          <w:p>
            <w:r>
              <w:t>волков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цявловский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размер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подлинника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поместья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мой</w:t>
            </w:r>
          </w:p>
        </w:tc>
        <w:tc>
          <w:tcPr>
            <w:tcW w:type="dxa" w:w="4320"/>
          </w:tcPr>
          <w:p>
            <w:r>
              <w:t>337</w:t>
            </w:r>
          </w:p>
        </w:tc>
      </w:tr>
      <w:tr>
        <w:tc>
          <w:tcPr>
            <w:tcW w:type="dxa" w:w="4320"/>
          </w:tcPr>
          <w:p>
            <w:r>
              <w:t>верный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раб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ну</w:t>
            </w:r>
          </w:p>
        </w:tc>
        <w:tc>
          <w:tcPr>
            <w:tcW w:type="dxa" w:w="4320"/>
          </w:tcPr>
          <w:p>
            <w:r>
              <w:t>663</w:t>
            </w:r>
          </w:p>
        </w:tc>
      </w:tr>
      <w:tr>
        <w:tc>
          <w:tcPr>
            <w:tcW w:type="dxa" w:w="4320"/>
          </w:tcPr>
          <w:p>
            <w:r>
              <w:t>здравствуйте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садитесь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рассказывайте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так</w:t>
            </w:r>
          </w:p>
        </w:tc>
        <w:tc>
          <w:tcPr>
            <w:tcW w:type="dxa" w:w="4320"/>
          </w:tcPr>
          <w:p>
            <w:r>
              <w:t>2158</w:t>
            </w:r>
          </w:p>
        </w:tc>
      </w:tr>
      <w:tr>
        <w:tc>
          <w:tcPr>
            <w:tcW w:type="dxa" w:w="4320"/>
          </w:tcPr>
          <w:p>
            <w:r>
              <w:t>говорила</w:t>
            </w:r>
          </w:p>
        </w:tc>
        <w:tc>
          <w:tcPr>
            <w:tcW w:type="dxa" w:w="4320"/>
          </w:tcPr>
          <w:p>
            <w:r>
              <w:t>280</w:t>
            </w:r>
          </w:p>
        </w:tc>
      </w:tr>
      <w:tr>
        <w:tc>
          <w:tcPr>
            <w:tcW w:type="dxa" w:w="4320"/>
          </w:tcPr>
          <w:p>
            <w:r>
              <w:t>июле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года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известная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анна</w:t>
            </w:r>
          </w:p>
        </w:tc>
        <w:tc>
          <w:tcPr>
            <w:tcW w:type="dxa" w:w="4320"/>
          </w:tcPr>
          <w:p>
            <w:r>
              <w:t>258</w:t>
            </w:r>
          </w:p>
        </w:tc>
      </w:tr>
      <w:tr>
        <w:tc>
          <w:tcPr>
            <w:tcW w:type="dxa" w:w="4320"/>
          </w:tcPr>
          <w:p>
            <w:r>
              <w:t>павловна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шерер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фрейлина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приближенная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императрицы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марии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феодоровны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встречая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важного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чиновного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князя</w:t>
            </w:r>
          </w:p>
        </w:tc>
        <w:tc>
          <w:tcPr>
            <w:tcW w:type="dxa" w:w="4320"/>
          </w:tcPr>
          <w:p>
            <w:r>
              <w:t>468</w:t>
            </w:r>
          </w:p>
        </w:tc>
      </w:tr>
      <w:tr>
        <w:tc>
          <w:tcPr>
            <w:tcW w:type="dxa" w:w="4320"/>
          </w:tcPr>
          <w:p>
            <w:r>
              <w:t>василия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первого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приехавшего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ее</w:t>
            </w:r>
          </w:p>
        </w:tc>
        <w:tc>
          <w:tcPr>
            <w:tcW w:type="dxa" w:w="4320"/>
          </w:tcPr>
          <w:p>
            <w:r>
              <w:t>1831</w:t>
            </w:r>
          </w:p>
        </w:tc>
      </w:tr>
      <w:tr>
        <w:tc>
          <w:tcPr>
            <w:tcW w:type="dxa" w:w="4320"/>
          </w:tcPr>
          <w:p>
            <w:r>
              <w:t>вечер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кашляла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несколько</w:t>
            </w:r>
          </w:p>
        </w:tc>
        <w:tc>
          <w:tcPr>
            <w:tcW w:type="dxa" w:w="4320"/>
          </w:tcPr>
          <w:p>
            <w:r>
              <w:t>425</w:t>
            </w:r>
          </w:p>
        </w:tc>
      </w:tr>
      <w:tr>
        <w:tc>
          <w:tcPr>
            <w:tcW w:type="dxa" w:w="4320"/>
          </w:tcPr>
          <w:p>
            <w:r>
              <w:t>у</w:t>
            </w:r>
          </w:p>
        </w:tc>
        <w:tc>
          <w:tcPr>
            <w:tcW w:type="dxa" w:w="4320"/>
          </w:tcPr>
          <w:p>
            <w:r>
              <w:t>1426</w:t>
            </w:r>
          </w:p>
        </w:tc>
      </w:tr>
      <w:tr>
        <w:tc>
          <w:tcPr>
            <w:tcW w:type="dxa" w:w="4320"/>
          </w:tcPr>
          <w:p>
            <w:r>
              <w:t>нее</w:t>
            </w:r>
          </w:p>
        </w:tc>
        <w:tc>
          <w:tcPr>
            <w:tcW w:type="dxa" w:w="4320"/>
          </w:tcPr>
          <w:p>
            <w:r>
              <w:t>405</w:t>
            </w:r>
          </w:p>
        </w:tc>
      </w:tr>
      <w:tr>
        <w:tc>
          <w:tcPr>
            <w:tcW w:type="dxa" w:w="4320"/>
          </w:tcPr>
          <w:p>
            <w:r>
              <w:t>был</w:t>
            </w:r>
          </w:p>
        </w:tc>
        <w:tc>
          <w:tcPr>
            <w:tcW w:type="dxa" w:w="4320"/>
          </w:tcPr>
          <w:p>
            <w:r>
              <w:t>1834</w:t>
            </w:r>
          </w:p>
        </w:tc>
      </w:tr>
      <w:tr>
        <w:tc>
          <w:tcPr>
            <w:tcW w:type="dxa" w:w="4320"/>
          </w:tcPr>
          <w:p>
            <w:r>
              <w:t>грипп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как</w:t>
            </w:r>
          </w:p>
        </w:tc>
        <w:tc>
          <w:tcPr>
            <w:tcW w:type="dxa" w:w="4320"/>
          </w:tcPr>
          <w:p>
            <w:r>
              <w:t>4560</w:t>
            </w:r>
          </w:p>
        </w:tc>
      </w:tr>
      <w:tr>
        <w:tc>
          <w:tcPr>
            <w:tcW w:type="dxa" w:w="4320"/>
          </w:tcPr>
          <w:p>
            <w:r>
              <w:t>она</w:t>
            </w:r>
          </w:p>
        </w:tc>
        <w:tc>
          <w:tcPr>
            <w:tcW w:type="dxa" w:w="4320"/>
          </w:tcPr>
          <w:p>
            <w:r>
              <w:t>2906</w:t>
            </w:r>
          </w:p>
        </w:tc>
      </w:tr>
      <w:tr>
        <w:tc>
          <w:tcPr>
            <w:tcW w:type="dxa" w:w="4320"/>
          </w:tcPr>
          <w:p>
            <w:r>
              <w:t>тогда</w:t>
            </w:r>
          </w:p>
        </w:tc>
        <w:tc>
          <w:tcPr>
            <w:tcW w:type="dxa" w:w="4320"/>
          </w:tcPr>
          <w:p>
            <w:r>
              <w:t>301</w:t>
            </w:r>
          </w:p>
        </w:tc>
      </w:tr>
      <w:tr>
        <w:tc>
          <w:tcPr>
            <w:tcW w:type="dxa" w:w="4320"/>
          </w:tcPr>
          <w:p>
            <w:r>
              <w:t>новое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слово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употреблявшееся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только</w:t>
            </w:r>
          </w:p>
        </w:tc>
        <w:tc>
          <w:tcPr>
            <w:tcW w:type="dxa" w:w="4320"/>
          </w:tcPr>
          <w:p>
            <w:r>
              <w:t>1742</w:t>
            </w:r>
          </w:p>
        </w:tc>
      </w:tr>
      <w:tr>
        <w:tc>
          <w:tcPr>
            <w:tcW w:type="dxa" w:w="4320"/>
          </w:tcPr>
          <w:p>
            <w:r>
              <w:t>редкими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записочках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разосланных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утром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красным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лакеем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было</w:t>
            </w:r>
          </w:p>
        </w:tc>
        <w:tc>
          <w:tcPr>
            <w:tcW w:type="dxa" w:w="4320"/>
          </w:tcPr>
          <w:p>
            <w:r>
              <w:t>2679</w:t>
            </w:r>
          </w:p>
        </w:tc>
      </w:tr>
      <w:tr>
        <w:tc>
          <w:tcPr>
            <w:tcW w:type="dxa" w:w="4320"/>
          </w:tcPr>
          <w:p>
            <w:r>
              <w:t>написано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без</w:t>
            </w:r>
          </w:p>
        </w:tc>
        <w:tc>
          <w:tcPr>
            <w:tcW w:type="dxa" w:w="4320"/>
          </w:tcPr>
          <w:p>
            <w:r>
              <w:t>461</w:t>
            </w:r>
          </w:p>
        </w:tc>
      </w:tr>
      <w:tr>
        <w:tc>
          <w:tcPr>
            <w:tcW w:type="dxa" w:w="4320"/>
          </w:tcPr>
          <w:p>
            <w:r>
              <w:t>различия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</w:t>
            </w:r>
          </w:p>
        </w:tc>
        <w:tc>
          <w:tcPr>
            <w:tcW w:type="dxa" w:w="4320"/>
          </w:tcPr>
          <w:p>
            <w:r>
              <w:t>906</w:t>
            </w:r>
          </w:p>
        </w:tc>
      </w:tr>
      <w:tr>
        <w:tc>
          <w:tcPr>
            <w:tcW w:type="dxa" w:w="4320"/>
          </w:tcPr>
          <w:p>
            <w:r>
              <w:t>или</w:t>
            </w:r>
          </w:p>
        </w:tc>
        <w:tc>
          <w:tcPr>
            <w:tcW w:type="dxa" w:w="4320"/>
          </w:tcPr>
          <w:p>
            <w:r>
              <w:t>863</w:t>
            </w:r>
          </w:p>
        </w:tc>
      </w:tr>
      <w:tr>
        <w:tc>
          <w:tcPr>
            <w:tcW w:type="dxa" w:w="4320"/>
          </w:tcPr>
          <w:p>
            <w:r>
              <w:t>князь</w:t>
            </w:r>
          </w:p>
        </w:tc>
        <w:tc>
          <w:tcPr>
            <w:tcW w:type="dxa" w:w="4320"/>
          </w:tcPr>
          <w:p>
            <w:r>
              <w:t>1536</w:t>
            </w:r>
          </w:p>
        </w:tc>
      </w:tr>
      <w:tr>
        <w:tc>
          <w:tcPr>
            <w:tcW w:type="dxa" w:w="4320"/>
          </w:tcPr>
          <w:p>
            <w:r>
              <w:t>генуя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лукка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фамилии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бонапарте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нет</w:t>
            </w:r>
          </w:p>
        </w:tc>
        <w:tc>
          <w:tcPr>
            <w:tcW w:type="dxa" w:w="4320"/>
          </w:tcPr>
          <w:p>
            <w:r>
              <w:t>953</w:t>
            </w:r>
          </w:p>
        </w:tc>
      </w:tr>
      <w:tr>
        <w:tc>
          <w:tcPr>
            <w:tcW w:type="dxa" w:w="4320"/>
          </w:tcPr>
          <w:p>
            <w:r>
              <w:t>вам</w:t>
            </w:r>
          </w:p>
        </w:tc>
        <w:tc>
          <w:tcPr>
            <w:tcW w:type="dxa" w:w="4320"/>
          </w:tcPr>
          <w:p>
            <w:r>
              <w:t>365</w:t>
            </w:r>
          </w:p>
        </w:tc>
      </w:tr>
      <w:tr>
        <w:tc>
          <w:tcPr>
            <w:tcW w:type="dxa" w:w="4320"/>
          </w:tcPr>
          <w:p>
            <w:r>
              <w:t>вперед</w:t>
            </w:r>
          </w:p>
        </w:tc>
        <w:tc>
          <w:tcPr>
            <w:tcW w:type="dxa" w:w="4320"/>
          </w:tcPr>
          <w:p>
            <w:r>
              <w:t>256</w:t>
            </w:r>
          </w:p>
        </w:tc>
      </w:tr>
      <w:tr>
        <w:tc>
          <w:tcPr>
            <w:tcW w:type="dxa" w:w="4320"/>
          </w:tcPr>
          <w:p>
            <w:r>
              <w:t>говорю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мне</w:t>
            </w:r>
          </w:p>
        </w:tc>
        <w:tc>
          <w:tcPr>
            <w:tcW w:type="dxa" w:w="4320"/>
          </w:tcPr>
          <w:p>
            <w:r>
              <w:t>867</w:t>
            </w:r>
          </w:p>
        </w:tc>
      </w:tr>
      <w:tr>
        <w:tc>
          <w:tcPr>
            <w:tcW w:type="dxa" w:w="4320"/>
          </w:tcPr>
          <w:p>
            <w:r>
              <w:t>не</w:t>
            </w:r>
          </w:p>
        </w:tc>
        <w:tc>
          <w:tcPr>
            <w:tcW w:type="dxa" w:w="4320"/>
          </w:tcPr>
          <w:p>
            <w:r>
              <w:t>9587</w:t>
            </w:r>
          </w:p>
        </w:tc>
      </w:tr>
      <w:tr>
        <w:tc>
          <w:tcPr>
            <w:tcW w:type="dxa" w:w="4320"/>
          </w:tcPr>
          <w:p>
            <w:r>
              <w:t>скажете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что</w:t>
            </w:r>
          </w:p>
        </w:tc>
        <w:tc>
          <w:tcPr>
            <w:tcW w:type="dxa" w:w="4320"/>
          </w:tcPr>
          <w:p>
            <w:r>
              <w:t>8275</w:t>
            </w:r>
          </w:p>
        </w:tc>
      </w:tr>
      <w:tr>
        <w:tc>
          <w:tcPr>
            <w:tcW w:type="dxa" w:w="4320"/>
          </w:tcPr>
          <w:p>
            <w:r>
              <w:t>нас</w:t>
            </w:r>
          </w:p>
        </w:tc>
        <w:tc>
          <w:tcPr>
            <w:tcW w:type="dxa" w:w="4320"/>
          </w:tcPr>
          <w:p>
            <w:r>
              <w:t>208</w:t>
            </w:r>
          </w:p>
        </w:tc>
      </w:tr>
      <w:tr>
        <w:tc>
          <w:tcPr>
            <w:tcW w:type="dxa" w:w="4320"/>
          </w:tcPr>
          <w:p>
            <w:r>
              <w:t>позволите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себе</w:t>
            </w:r>
          </w:p>
        </w:tc>
        <w:tc>
          <w:tcPr>
            <w:tcW w:type="dxa" w:w="4320"/>
          </w:tcPr>
          <w:p>
            <w:r>
              <w:t>722</w:t>
            </w:r>
          </w:p>
        </w:tc>
      </w:tr>
      <w:tr>
        <w:tc>
          <w:tcPr>
            <w:tcW w:type="dxa" w:w="4320"/>
          </w:tcPr>
          <w:p>
            <w:r>
              <w:t>защищать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все</w:t>
            </w:r>
          </w:p>
        </w:tc>
        <w:tc>
          <w:tcPr>
            <w:tcW w:type="dxa" w:w="4320"/>
          </w:tcPr>
          <w:p>
            <w:r>
              <w:t>1144</w:t>
            </w:r>
          </w:p>
        </w:tc>
      </w:tr>
      <w:tr>
        <w:tc>
          <w:tcPr>
            <w:tcW w:type="dxa" w:w="4320"/>
          </w:tcPr>
          <w:p>
            <w:r>
              <w:t>гадости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ужасы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антихриста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право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верю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он</w:t>
            </w:r>
          </w:p>
        </w:tc>
        <w:tc>
          <w:tcPr>
            <w:tcW w:type="dxa" w:w="4320"/>
          </w:tcPr>
          <w:p>
            <w:r>
              <w:t>8137</w:t>
            </w:r>
          </w:p>
        </w:tc>
      </w:tr>
      <w:tr>
        <w:tc>
          <w:tcPr>
            <w:tcW w:type="dxa" w:w="4320"/>
          </w:tcPr>
          <w:p>
            <w:r>
              <w:t>антихрист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вас</w:t>
            </w:r>
          </w:p>
        </w:tc>
        <w:tc>
          <w:tcPr>
            <w:tcW w:type="dxa" w:w="4320"/>
          </w:tcPr>
          <w:p>
            <w:r>
              <w:t>425</w:t>
            </w:r>
          </w:p>
        </w:tc>
      </w:tr>
      <w:tr>
        <w:tc>
          <w:tcPr>
            <w:tcW w:type="dxa" w:w="4320"/>
          </w:tcPr>
          <w:p>
            <w:r>
              <w:t>больше</w:t>
            </w:r>
          </w:p>
        </w:tc>
        <w:tc>
          <w:tcPr>
            <w:tcW w:type="dxa" w:w="4320"/>
          </w:tcPr>
          <w:p>
            <w:r>
              <w:t>365</w:t>
            </w:r>
          </w:p>
        </w:tc>
      </w:tr>
      <w:tr>
        <w:tc>
          <w:tcPr>
            <w:tcW w:type="dxa" w:w="4320"/>
          </w:tcPr>
          <w:p>
            <w:r>
              <w:t>знаю</w:t>
            </w:r>
          </w:p>
        </w:tc>
        <w:tc>
          <w:tcPr>
            <w:tcW w:type="dxa" w:w="4320"/>
          </w:tcPr>
          <w:p>
            <w:r>
              <w:t>255</w:t>
            </w:r>
          </w:p>
        </w:tc>
      </w:tr>
      <w:tr>
        <w:tc>
          <w:tcPr>
            <w:tcW w:type="dxa" w:w="4320"/>
          </w:tcPr>
          <w:p>
            <w:r>
              <w:t>уж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друг</w:t>
            </w:r>
          </w:p>
        </w:tc>
        <w:tc>
          <w:tcPr>
            <w:tcW w:type="dxa" w:w="4320"/>
          </w:tcPr>
          <w:p>
            <w:r>
              <w:t>295</w:t>
            </w:r>
          </w:p>
        </w:tc>
      </w:tr>
      <w:tr>
        <w:tc>
          <w:tcPr>
            <w:tcW w:type="dxa" w:w="4320"/>
          </w:tcPr>
          <w:p>
            <w:r>
              <w:t>говорите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вижу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пугаю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отвечал</w:t>
            </w:r>
          </w:p>
        </w:tc>
        <w:tc>
          <w:tcPr>
            <w:tcW w:type="dxa" w:w="4320"/>
          </w:tcPr>
          <w:p>
            <w:r>
              <w:t>286</w:t>
            </w:r>
          </w:p>
        </w:tc>
      </w:tr>
      <w:tr>
        <w:tc>
          <w:tcPr>
            <w:tcW w:type="dxa" w:w="4320"/>
          </w:tcPr>
          <w:p>
            <w:r>
              <w:t>нисколько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смутясь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такою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встречей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вошедший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придворном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шитом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мундире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чулках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башмаках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звездах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светлым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выражением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плоского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лица</w:t>
            </w:r>
          </w:p>
        </w:tc>
        <w:tc>
          <w:tcPr>
            <w:tcW w:type="dxa" w:w="4320"/>
          </w:tcPr>
          <w:p>
            <w:r>
              <w:t>270</w:t>
            </w:r>
          </w:p>
        </w:tc>
      </w:tr>
      <w:tr>
        <w:tc>
          <w:tcPr>
            <w:tcW w:type="dxa" w:w="4320"/>
          </w:tcPr>
          <w:p>
            <w:r>
              <w:t>говорил</w:t>
            </w:r>
          </w:p>
        </w:tc>
        <w:tc>
          <w:tcPr>
            <w:tcW w:type="dxa" w:w="4320"/>
          </w:tcPr>
          <w:p>
            <w:r>
              <w:t>733</w:t>
            </w:r>
          </w:p>
        </w:tc>
      </w:tr>
      <w:tr>
        <w:tc>
          <w:tcPr>
            <w:tcW w:type="dxa" w:w="4320"/>
          </w:tcPr>
          <w:p>
            <w:r>
              <w:t>изысканном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французском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языке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котором</w:t>
            </w:r>
          </w:p>
        </w:tc>
        <w:tc>
          <w:tcPr>
            <w:tcW w:type="dxa" w:w="4320"/>
          </w:tcPr>
          <w:p>
            <w:r>
              <w:t>278</w:t>
            </w:r>
          </w:p>
        </w:tc>
      </w:tr>
      <w:tr>
        <w:tc>
          <w:tcPr>
            <w:tcW w:type="dxa" w:w="4320"/>
          </w:tcPr>
          <w:p>
            <w:r>
              <w:t>говорили</w:t>
            </w:r>
          </w:p>
        </w:tc>
        <w:tc>
          <w:tcPr>
            <w:tcW w:type="dxa" w:w="4320"/>
          </w:tcPr>
          <w:p>
            <w:r>
              <w:t>271</w:t>
            </w:r>
          </w:p>
        </w:tc>
      </w:tr>
      <w:tr>
        <w:tc>
          <w:tcPr>
            <w:tcW w:type="dxa" w:w="4320"/>
          </w:tcPr>
          <w:p>
            <w:r>
              <w:t>но</w:t>
            </w:r>
          </w:p>
        </w:tc>
        <w:tc>
          <w:tcPr>
            <w:tcW w:type="dxa" w:w="4320"/>
          </w:tcPr>
          <w:p>
            <w:r>
              <w:t>2999</w:t>
            </w:r>
          </w:p>
        </w:tc>
      </w:tr>
      <w:tr>
        <w:tc>
          <w:tcPr>
            <w:tcW w:type="dxa" w:w="4320"/>
          </w:tcPr>
          <w:p>
            <w:r>
              <w:t>думали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наши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деды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теми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тихими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покровительственными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интонациями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свойственны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свете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дворе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значительному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человеку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подошел</w:t>
            </w:r>
          </w:p>
        </w:tc>
        <w:tc>
          <w:tcPr>
            <w:tcW w:type="dxa" w:w="4320"/>
          </w:tcPr>
          <w:p>
            <w:r>
              <w:t>214</w:t>
            </w:r>
          </w:p>
        </w:tc>
      </w:tr>
      <w:tr>
        <w:tc>
          <w:tcPr>
            <w:tcW w:type="dxa" w:w="4320"/>
          </w:tcPr>
          <w:p>
            <w:r>
              <w:t>анне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павловне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поцеловал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руку</w:t>
            </w:r>
          </w:p>
        </w:tc>
        <w:tc>
          <w:tcPr>
            <w:tcW w:type="dxa" w:w="4320"/>
          </w:tcPr>
          <w:p>
            <w:r>
              <w:t>371</w:t>
            </w:r>
          </w:p>
        </w:tc>
      </w:tr>
      <w:tr>
        <w:tc>
          <w:tcPr>
            <w:tcW w:type="dxa" w:w="4320"/>
          </w:tcPr>
          <w:p>
            <w:r>
              <w:t>подставив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ей</w:t>
            </w:r>
          </w:p>
        </w:tc>
        <w:tc>
          <w:tcPr>
            <w:tcW w:type="dxa" w:w="4320"/>
          </w:tcPr>
          <w:p>
            <w:r>
              <w:t>708</w:t>
            </w:r>
          </w:p>
        </w:tc>
      </w:tr>
      <w:tr>
        <w:tc>
          <w:tcPr>
            <w:tcW w:type="dxa" w:w="4320"/>
          </w:tcPr>
          <w:p>
            <w:r>
              <w:t>свою</w:t>
            </w:r>
          </w:p>
        </w:tc>
        <w:tc>
          <w:tcPr>
            <w:tcW w:type="dxa" w:w="4320"/>
          </w:tcPr>
          <w:p>
            <w:r>
              <w:t>444</w:t>
            </w:r>
          </w:p>
        </w:tc>
      </w:tr>
      <w:tr>
        <w:tc>
          <w:tcPr>
            <w:tcW w:type="dxa" w:w="4320"/>
          </w:tcPr>
          <w:p>
            <w:r>
              <w:t>надушенную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сияющую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лысину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покойно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уселся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диване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успокойте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меня</w:t>
            </w:r>
          </w:p>
        </w:tc>
        <w:tc>
          <w:tcPr>
            <w:tcW w:type="dxa" w:w="4320"/>
          </w:tcPr>
          <w:p>
            <w:r>
              <w:t>680</w:t>
            </w:r>
          </w:p>
        </w:tc>
      </w:tr>
      <w:tr>
        <w:tc>
          <w:tcPr>
            <w:tcW w:type="dxa" w:w="4320"/>
          </w:tcPr>
          <w:p>
            <w:r>
              <w:t>сказал</w:t>
            </w:r>
          </w:p>
        </w:tc>
        <w:tc>
          <w:tcPr>
            <w:tcW w:type="dxa" w:w="4320"/>
          </w:tcPr>
          <w:p>
            <w:r>
              <w:t>2225</w:t>
            </w:r>
          </w:p>
        </w:tc>
      </w:tr>
      <w:tr>
        <w:tc>
          <w:tcPr>
            <w:tcW w:type="dxa" w:w="4320"/>
          </w:tcPr>
          <w:p>
            <w:r>
              <w:t>изменяя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голоса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тоном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из</w:t>
            </w:r>
          </w:p>
        </w:tc>
        <w:tc>
          <w:tcPr>
            <w:tcW w:type="dxa" w:w="4320"/>
          </w:tcPr>
          <w:p>
            <w:r>
              <w:t>2080</w:t>
            </w:r>
          </w:p>
        </w:tc>
      </w:tr>
      <w:tr>
        <w:tc>
          <w:tcPr>
            <w:tcW w:type="dxa" w:w="4320"/>
          </w:tcPr>
          <w:p>
            <w:r>
              <w:t>приличия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участия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просвечивало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равнодушие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даже</w:t>
            </w:r>
          </w:p>
        </w:tc>
        <w:tc>
          <w:tcPr>
            <w:tcW w:type="dxa" w:w="4320"/>
          </w:tcPr>
          <w:p>
            <w:r>
              <w:t>295</w:t>
            </w:r>
          </w:p>
        </w:tc>
      </w:tr>
      <w:tr>
        <w:tc>
          <w:tcPr>
            <w:tcW w:type="dxa" w:w="4320"/>
          </w:tcPr>
          <w:p>
            <w:r>
              <w:t>насмешка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быть</w:t>
            </w:r>
          </w:p>
        </w:tc>
        <w:tc>
          <w:tcPr>
            <w:tcW w:type="dxa" w:w="4320"/>
          </w:tcPr>
          <w:p>
            <w:r>
              <w:t>849</w:t>
            </w:r>
          </w:p>
        </w:tc>
      </w:tr>
      <w:tr>
        <w:tc>
          <w:tcPr>
            <w:tcW w:type="dxa" w:w="4320"/>
          </w:tcPr>
          <w:p>
            <w:r>
              <w:t>здоровой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когда</w:t>
            </w:r>
          </w:p>
        </w:tc>
        <w:tc>
          <w:tcPr>
            <w:tcW w:type="dxa" w:w="4320"/>
          </w:tcPr>
          <w:p>
            <w:r>
              <w:t>1225</w:t>
            </w:r>
          </w:p>
        </w:tc>
      </w:tr>
      <w:tr>
        <w:tc>
          <w:tcPr>
            <w:tcW w:type="dxa" w:w="4320"/>
          </w:tcPr>
          <w:p>
            <w:r>
              <w:t>нравственно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страдаешь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разве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имея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чувство</w:t>
            </w:r>
          </w:p>
        </w:tc>
        <w:tc>
          <w:tcPr>
            <w:tcW w:type="dxa" w:w="4320"/>
          </w:tcPr>
          <w:p>
            <w:r>
              <w:t>207</w:t>
            </w:r>
          </w:p>
        </w:tc>
      </w:tr>
      <w:tr>
        <w:tc>
          <w:tcPr>
            <w:tcW w:type="dxa" w:w="4320"/>
          </w:tcPr>
          <w:p>
            <w:r>
              <w:t>оставаться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спокойною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наше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время</w:t>
            </w:r>
          </w:p>
        </w:tc>
        <w:tc>
          <w:tcPr>
            <w:tcW w:type="dxa" w:w="4320"/>
          </w:tcPr>
          <w:p>
            <w:r>
              <w:t>824</w:t>
            </w:r>
          </w:p>
        </w:tc>
      </w:tr>
      <w:tr>
        <w:tc>
          <w:tcPr>
            <w:tcW w:type="dxa" w:w="4320"/>
          </w:tcPr>
          <w:p>
            <w:r>
              <w:t>сказала</w:t>
            </w:r>
          </w:p>
        </w:tc>
        <w:tc>
          <w:tcPr>
            <w:tcW w:type="dxa" w:w="4320"/>
          </w:tcPr>
          <w:p>
            <w:r>
              <w:t>783</w:t>
            </w:r>
          </w:p>
        </w:tc>
      </w:tr>
      <w:tr>
        <w:tc>
          <w:tcPr>
            <w:tcW w:type="dxa" w:w="4320"/>
          </w:tcPr>
          <w:p>
            <w:r>
              <w:t>надеюсь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праздник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английского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посланника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нынче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середа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надо</w:t>
            </w:r>
          </w:p>
        </w:tc>
        <w:tc>
          <w:tcPr>
            <w:tcW w:type="dxa" w:w="4320"/>
          </w:tcPr>
          <w:p>
            <w:r>
              <w:t>494</w:t>
            </w:r>
          </w:p>
        </w:tc>
      </w:tr>
      <w:tr>
        <w:tc>
          <w:tcPr>
            <w:tcW w:type="dxa" w:w="4320"/>
          </w:tcPr>
          <w:p>
            <w:r>
              <w:t>показаться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там</w:t>
            </w:r>
          </w:p>
        </w:tc>
        <w:tc>
          <w:tcPr>
            <w:tcW w:type="dxa" w:w="4320"/>
          </w:tcPr>
          <w:p>
            <w:r>
              <w:t>288</w:t>
            </w:r>
          </w:p>
        </w:tc>
      </w:tr>
      <w:tr>
        <w:tc>
          <w:tcPr>
            <w:tcW w:type="dxa" w:w="4320"/>
          </w:tcPr>
          <w:p>
            <w:r>
              <w:t>дочь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заедет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мной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повезет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думала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нынешний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отменен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ежели</w:t>
            </w:r>
          </w:p>
        </w:tc>
        <w:tc>
          <w:tcPr>
            <w:tcW w:type="dxa" w:w="4320"/>
          </w:tcPr>
          <w:p>
            <w:r>
              <w:t>511</w:t>
            </w:r>
          </w:p>
        </w:tc>
      </w:tr>
      <w:tr>
        <w:tc>
          <w:tcPr>
            <w:tcW w:type="dxa" w:w="4320"/>
          </w:tcPr>
          <w:p>
            <w:r>
              <w:t>бы</w:t>
            </w:r>
          </w:p>
        </w:tc>
        <w:tc>
          <w:tcPr>
            <w:tcW w:type="dxa" w:w="4320"/>
          </w:tcPr>
          <w:p>
            <w:r>
              <w:t>1614</w:t>
            </w:r>
          </w:p>
        </w:tc>
      </w:tr>
      <w:tr>
        <w:tc>
          <w:tcPr>
            <w:tcW w:type="dxa" w:w="4320"/>
          </w:tcPr>
          <w:p>
            <w:r>
              <w:t>знали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хотите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отменили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привычке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заведенные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часы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говоря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вещи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которым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хотел</w:t>
            </w:r>
          </w:p>
        </w:tc>
        <w:tc>
          <w:tcPr>
            <w:tcW w:type="dxa" w:w="4320"/>
          </w:tcPr>
          <w:p>
            <w:r>
              <w:t>269</w:t>
            </w:r>
          </w:p>
        </w:tc>
      </w:tr>
      <w:tr>
        <w:tc>
          <w:tcPr>
            <w:tcW w:type="dxa" w:w="4320"/>
          </w:tcPr>
          <w:p>
            <w:r>
              <w:t>верили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граф</w:t>
            </w:r>
          </w:p>
        </w:tc>
        <w:tc>
          <w:tcPr>
            <w:tcW w:type="dxa" w:w="4320"/>
          </w:tcPr>
          <w:p>
            <w:r>
              <w:t>491</w:t>
            </w:r>
          </w:p>
        </w:tc>
      </w:tr>
      <w:tr>
        <w:tc>
          <w:tcPr>
            <w:tcW w:type="dxa" w:w="4320"/>
          </w:tcPr>
          <w:p>
            <w:r>
              <w:t>виду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ничего</w:t>
            </w:r>
          </w:p>
        </w:tc>
        <w:tc>
          <w:tcPr>
            <w:tcW w:type="dxa" w:w="4320"/>
          </w:tcPr>
          <w:p>
            <w:r>
              <w:t>629</w:t>
            </w:r>
          </w:p>
        </w:tc>
      </w:tr>
      <w:tr>
        <w:tc>
          <w:tcPr>
            <w:tcW w:type="dxa" w:w="4320"/>
          </w:tcPr>
          <w:p>
            <w:r>
              <w:t>лучшего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перспектива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вечера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бедной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больной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слишком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пугает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</w:t>
            </w:r>
          </w:p>
        </w:tc>
        <w:tc>
          <w:tcPr>
            <w:tcW w:type="dxa" w:w="4320"/>
          </w:tcPr>
          <w:p>
            <w:r>
              <w:t>3898</w:t>
            </w:r>
          </w:p>
        </w:tc>
      </w:tr>
      <w:tr>
        <w:tc>
          <w:tcPr>
            <w:tcW w:type="dxa" w:w="4320"/>
          </w:tcPr>
          <w:p>
            <w:r>
              <w:t>буду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очень</w:t>
            </w:r>
          </w:p>
        </w:tc>
        <w:tc>
          <w:tcPr>
            <w:tcW w:type="dxa" w:w="4320"/>
          </w:tcPr>
          <w:p>
            <w:r>
              <w:t>618</w:t>
            </w:r>
          </w:p>
        </w:tc>
      </w:tr>
      <w:tr>
        <w:tc>
          <w:tcPr>
            <w:tcW w:type="dxa" w:w="4320"/>
          </w:tcPr>
          <w:p>
            <w:r>
              <w:t>рада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видеть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себя</w:t>
            </w:r>
          </w:p>
        </w:tc>
        <w:tc>
          <w:tcPr>
            <w:tcW w:type="dxa" w:w="4320"/>
          </w:tcPr>
          <w:p>
            <w:r>
              <w:t>888</w:t>
            </w:r>
          </w:p>
        </w:tc>
      </w:tr>
      <w:tr>
        <w:tc>
          <w:tcPr>
            <w:tcW w:type="dxa" w:w="4320"/>
          </w:tcPr>
          <w:p>
            <w:r>
              <w:t>между</w:t>
            </w:r>
          </w:p>
        </w:tc>
        <w:tc>
          <w:tcPr>
            <w:tcW w:type="dxa" w:w="4320"/>
          </w:tcPr>
          <w:p>
            <w:r>
              <w:t>410</w:t>
            </w:r>
          </w:p>
        </w:tc>
      </w:tr>
      <w:tr>
        <w:tc>
          <w:tcPr>
            <w:tcW w:type="dxa" w:w="4320"/>
          </w:tcPr>
          <w:p>
            <w:r>
              <w:t>семью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десятью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часами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господи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какое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горячее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нападение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прежде</w:t>
            </w:r>
          </w:p>
        </w:tc>
        <w:tc>
          <w:tcPr>
            <w:tcW w:type="dxa" w:w="4320"/>
          </w:tcPr>
          <w:p>
            <w:r>
              <w:t>329</w:t>
            </w:r>
          </w:p>
        </w:tc>
      </w:tr>
      <w:tr>
        <w:tc>
          <w:tcPr>
            <w:tcW w:type="dxa" w:w="4320"/>
          </w:tcPr>
          <w:p>
            <w:r>
              <w:t>всего</w:t>
            </w:r>
          </w:p>
        </w:tc>
        <w:tc>
          <w:tcPr>
            <w:tcW w:type="dxa" w:w="4320"/>
          </w:tcPr>
          <w:p>
            <w:r>
              <w:t>277</w:t>
            </w:r>
          </w:p>
        </w:tc>
      </w:tr>
      <w:tr>
        <w:tc>
          <w:tcPr>
            <w:tcW w:type="dxa" w:w="4320"/>
          </w:tcPr>
          <w:p>
            <w:r>
              <w:t>скажите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ваше</w:t>
            </w:r>
          </w:p>
        </w:tc>
        <w:tc>
          <w:tcPr>
            <w:tcW w:type="dxa" w:w="4320"/>
          </w:tcPr>
          <w:p>
            <w:r>
              <w:t>247</w:t>
            </w:r>
          </w:p>
        </w:tc>
      </w:tr>
      <w:tr>
        <w:tc>
          <w:tcPr>
            <w:tcW w:type="dxa" w:w="4320"/>
          </w:tcPr>
          <w:p>
            <w:r>
              <w:t>здоровье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милый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признаюсь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эти</w:t>
            </w:r>
          </w:p>
        </w:tc>
        <w:tc>
          <w:tcPr>
            <w:tcW w:type="dxa" w:w="4320"/>
          </w:tcPr>
          <w:p>
            <w:r>
              <w:t>475</w:t>
            </w:r>
          </w:p>
        </w:tc>
      </w:tr>
      <w:tr>
        <w:tc>
          <w:tcPr>
            <w:tcW w:type="dxa" w:w="4320"/>
          </w:tcPr>
          <w:p>
            <w:r>
              <w:t>праздники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фейерверки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становятся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несносны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</w:t>
            </w:r>
          </w:p>
        </w:tc>
        <w:tc>
          <w:tcPr>
            <w:tcW w:type="dxa" w:w="4320"/>
          </w:tcPr>
          <w:p>
            <w:r>
              <w:t>1947</w:t>
            </w:r>
          </w:p>
        </w:tc>
      </w:tr>
      <w:tr>
        <w:tc>
          <w:tcPr>
            <w:tcW w:type="dxa" w:w="4320"/>
          </w:tcPr>
          <w:p>
            <w:r>
              <w:t>решили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случаю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депеши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новосильцова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всё</w:t>
            </w:r>
          </w:p>
        </w:tc>
        <w:tc>
          <w:tcPr>
            <w:tcW w:type="dxa" w:w="4320"/>
          </w:tcPr>
          <w:p>
            <w:r>
              <w:t>1915</w:t>
            </w:r>
          </w:p>
        </w:tc>
      </w:tr>
      <w:tr>
        <w:tc>
          <w:tcPr>
            <w:tcW w:type="dxa" w:w="4320"/>
          </w:tcPr>
          <w:p>
            <w:r>
              <w:t>знаете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сказать</w:t>
            </w:r>
          </w:p>
        </w:tc>
        <w:tc>
          <w:tcPr>
            <w:tcW w:type="dxa" w:w="4320"/>
          </w:tcPr>
          <w:p>
            <w:r>
              <w:t>290</w:t>
            </w:r>
          </w:p>
        </w:tc>
      </w:tr>
      <w:tr>
        <w:tc>
          <w:tcPr>
            <w:tcW w:type="dxa" w:w="4320"/>
          </w:tcPr>
          <w:p>
            <w:r>
              <w:t>холодным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скучающим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василий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всегда</w:t>
            </w:r>
          </w:p>
        </w:tc>
        <w:tc>
          <w:tcPr>
            <w:tcW w:type="dxa" w:w="4320"/>
          </w:tcPr>
          <w:p>
            <w:r>
              <w:t>435</w:t>
            </w:r>
          </w:p>
        </w:tc>
      </w:tr>
      <w:tr>
        <w:tc>
          <w:tcPr>
            <w:tcW w:type="dxa" w:w="4320"/>
          </w:tcPr>
          <w:p>
            <w:r>
              <w:t>лениво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актер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говорит</w:t>
            </w:r>
          </w:p>
        </w:tc>
        <w:tc>
          <w:tcPr>
            <w:tcW w:type="dxa" w:w="4320"/>
          </w:tcPr>
          <w:p>
            <w:r>
              <w:t>198</w:t>
            </w:r>
          </w:p>
        </w:tc>
      </w:tr>
      <w:tr>
        <w:tc>
          <w:tcPr>
            <w:tcW w:type="dxa" w:w="4320"/>
          </w:tcPr>
          <w:p>
            <w:r>
              <w:t>роль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старой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пиесы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напротив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несмотря</w:t>
            </w:r>
          </w:p>
        </w:tc>
        <w:tc>
          <w:tcPr>
            <w:tcW w:type="dxa" w:w="4320"/>
          </w:tcPr>
          <w:p>
            <w:r>
              <w:t>287</w:t>
            </w:r>
          </w:p>
        </w:tc>
      </w:tr>
      <w:tr>
        <w:tc>
          <w:tcPr>
            <w:tcW w:type="dxa" w:w="4320"/>
          </w:tcPr>
          <w:p>
            <w:r>
              <w:t>свои</w:t>
            </w:r>
          </w:p>
        </w:tc>
        <w:tc>
          <w:tcPr>
            <w:tcW w:type="dxa" w:w="4320"/>
          </w:tcPr>
          <w:p>
            <w:r>
              <w:t>325</w:t>
            </w:r>
          </w:p>
        </w:tc>
      </w:tr>
      <w:tr>
        <w:tc>
          <w:tcPr>
            <w:tcW w:type="dxa" w:w="4320"/>
          </w:tcPr>
          <w:p>
            <w:r>
              <w:t>сорок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лет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была</w:t>
            </w:r>
          </w:p>
        </w:tc>
        <w:tc>
          <w:tcPr>
            <w:tcW w:type="dxa" w:w="4320"/>
          </w:tcPr>
          <w:p>
            <w:r>
              <w:t>985</w:t>
            </w:r>
          </w:p>
        </w:tc>
      </w:tr>
      <w:tr>
        <w:tc>
          <w:tcPr>
            <w:tcW w:type="dxa" w:w="4320"/>
          </w:tcPr>
          <w:p>
            <w:r>
              <w:t>преисполнена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оживления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порывов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энтузиасткой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сделалось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общественным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положением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иногда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хотелось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обмануть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ожиданий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людей</w:t>
            </w:r>
          </w:p>
        </w:tc>
        <w:tc>
          <w:tcPr>
            <w:tcW w:type="dxa" w:w="4320"/>
          </w:tcPr>
          <w:p>
            <w:r>
              <w:t>484</w:t>
            </w:r>
          </w:p>
        </w:tc>
      </w:tr>
      <w:tr>
        <w:tc>
          <w:tcPr>
            <w:tcW w:type="dxa" w:w="4320"/>
          </w:tcPr>
          <w:p>
            <w:r>
              <w:t>знавших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делалась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сдержанная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улыбка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игравшая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постоянно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лице</w:t>
            </w:r>
          </w:p>
        </w:tc>
        <w:tc>
          <w:tcPr>
            <w:tcW w:type="dxa" w:w="4320"/>
          </w:tcPr>
          <w:p>
            <w:r>
              <w:t>189</w:t>
            </w:r>
          </w:p>
        </w:tc>
      </w:tr>
      <w:tr>
        <w:tc>
          <w:tcPr>
            <w:tcW w:type="dxa" w:w="4320"/>
          </w:tcPr>
          <w:p>
            <w:r>
              <w:t>анны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павловны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хотя</w:t>
            </w:r>
          </w:p>
        </w:tc>
        <w:tc>
          <w:tcPr>
            <w:tcW w:type="dxa" w:w="4320"/>
          </w:tcPr>
          <w:p>
            <w:r>
              <w:t>253</w:t>
            </w:r>
          </w:p>
        </w:tc>
      </w:tr>
      <w:tr>
        <w:tc>
          <w:tcPr>
            <w:tcW w:type="dxa" w:w="4320"/>
          </w:tcPr>
          <w:p>
            <w:r>
              <w:t>шла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отжившим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чертам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выражала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избалованных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детей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постоянное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сознание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своего</w:t>
            </w:r>
          </w:p>
        </w:tc>
        <w:tc>
          <w:tcPr>
            <w:tcW w:type="dxa" w:w="4320"/>
          </w:tcPr>
          <w:p>
            <w:r>
              <w:t>449</w:t>
            </w:r>
          </w:p>
        </w:tc>
      </w:tr>
      <w:tr>
        <w:tc>
          <w:tcPr>
            <w:tcW w:type="dxa" w:w="4320"/>
          </w:tcPr>
          <w:p>
            <w:r>
              <w:t>милого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недостатка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</w:t>
            </w:r>
          </w:p>
        </w:tc>
        <w:tc>
          <w:tcPr>
            <w:tcW w:type="dxa" w:w="4320"/>
          </w:tcPr>
          <w:p>
            <w:r>
              <w:t>1941</w:t>
            </w:r>
          </w:p>
        </w:tc>
      </w:tr>
      <w:tr>
        <w:tc>
          <w:tcPr>
            <w:tcW w:type="dxa" w:w="4320"/>
          </w:tcPr>
          <w:p>
            <w:r>
              <w:t>которого</w:t>
            </w:r>
          </w:p>
        </w:tc>
        <w:tc>
          <w:tcPr>
            <w:tcW w:type="dxa" w:w="4320"/>
          </w:tcPr>
          <w:p>
            <w:r>
              <w:t>381</w:t>
            </w:r>
          </w:p>
        </w:tc>
      </w:tr>
      <w:tr>
        <w:tc>
          <w:tcPr>
            <w:tcW w:type="dxa" w:w="4320"/>
          </w:tcPr>
          <w:p>
            <w:r>
              <w:t>хочет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может</w:t>
            </w:r>
          </w:p>
        </w:tc>
        <w:tc>
          <w:tcPr>
            <w:tcW w:type="dxa" w:w="4320"/>
          </w:tcPr>
          <w:p>
            <w:r>
              <w:t>503</w:t>
            </w:r>
          </w:p>
        </w:tc>
      </w:tr>
      <w:tr>
        <w:tc>
          <w:tcPr>
            <w:tcW w:type="dxa" w:w="4320"/>
          </w:tcPr>
          <w:p>
            <w:r>
              <w:t>находит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нужным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исправляться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середине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разговора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про</w:t>
            </w:r>
          </w:p>
        </w:tc>
        <w:tc>
          <w:tcPr>
            <w:tcW w:type="dxa" w:w="4320"/>
          </w:tcPr>
          <w:p>
            <w:r>
              <w:t>354</w:t>
            </w:r>
          </w:p>
        </w:tc>
      </w:tr>
      <w:tr>
        <w:tc>
          <w:tcPr>
            <w:tcW w:type="dxa" w:w="4320"/>
          </w:tcPr>
          <w:p>
            <w:r>
              <w:t>политические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действия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разгорячилась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ах</w:t>
            </w:r>
          </w:p>
        </w:tc>
        <w:tc>
          <w:tcPr>
            <w:tcW w:type="dxa" w:w="4320"/>
          </w:tcPr>
          <w:p>
            <w:r>
              <w:t>223</w:t>
            </w:r>
          </w:p>
        </w:tc>
      </w:tr>
      <w:tr>
        <w:tc>
          <w:tcPr>
            <w:tcW w:type="dxa" w:w="4320"/>
          </w:tcPr>
          <w:p>
            <w:r>
              <w:t>австрию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понимаю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австрия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никогда</w:t>
            </w:r>
          </w:p>
        </w:tc>
        <w:tc>
          <w:tcPr>
            <w:tcW w:type="dxa" w:w="4320"/>
          </w:tcPr>
          <w:p>
            <w:r>
              <w:t>327</w:t>
            </w:r>
          </w:p>
        </w:tc>
      </w:tr>
      <w:tr>
        <w:tc>
          <w:tcPr>
            <w:tcW w:type="dxa" w:w="4320"/>
          </w:tcPr>
          <w:p>
            <w:r>
              <w:t>хотела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предает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россия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одна</w:t>
            </w:r>
          </w:p>
        </w:tc>
        <w:tc>
          <w:tcPr>
            <w:tcW w:type="dxa" w:w="4320"/>
          </w:tcPr>
          <w:p>
            <w:r>
              <w:t>205</w:t>
            </w:r>
          </w:p>
        </w:tc>
      </w:tr>
      <w:tr>
        <w:tc>
          <w:tcPr>
            <w:tcW w:type="dxa" w:w="4320"/>
          </w:tcPr>
          <w:p>
            <w:r>
              <w:t>должна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спасительницей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европы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наш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благодетель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знает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свое</w:t>
            </w:r>
          </w:p>
        </w:tc>
        <w:tc>
          <w:tcPr>
            <w:tcW w:type="dxa" w:w="4320"/>
          </w:tcPr>
          <w:p>
            <w:r>
              <w:t>310</w:t>
            </w:r>
          </w:p>
        </w:tc>
      </w:tr>
      <w:tr>
        <w:tc>
          <w:tcPr>
            <w:tcW w:type="dxa" w:w="4320"/>
          </w:tcPr>
          <w:p>
            <w:r>
              <w:t>высокое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призвание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будет</w:t>
            </w:r>
          </w:p>
        </w:tc>
        <w:tc>
          <w:tcPr>
            <w:tcW w:type="dxa" w:w="4320"/>
          </w:tcPr>
          <w:p>
            <w:r>
              <w:t>532</w:t>
            </w:r>
          </w:p>
        </w:tc>
      </w:tr>
      <w:tr>
        <w:tc>
          <w:tcPr>
            <w:tcW w:type="dxa" w:w="4320"/>
          </w:tcPr>
          <w:p>
            <w:r>
              <w:t>верен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ему</w:t>
            </w:r>
          </w:p>
        </w:tc>
        <w:tc>
          <w:tcPr>
            <w:tcW w:type="dxa" w:w="4320"/>
          </w:tcPr>
          <w:p>
            <w:r>
              <w:t>1906</w:t>
            </w:r>
          </w:p>
        </w:tc>
      </w:tr>
      <w:tr>
        <w:tc>
          <w:tcPr>
            <w:tcW w:type="dxa" w:w="4320"/>
          </w:tcPr>
          <w:p>
            <w:r>
              <w:t>вот</w:t>
            </w:r>
          </w:p>
        </w:tc>
        <w:tc>
          <w:tcPr>
            <w:tcW w:type="dxa" w:w="4320"/>
          </w:tcPr>
          <w:p>
            <w:r>
              <w:t>690</w:t>
            </w:r>
          </w:p>
        </w:tc>
      </w:tr>
      <w:tr>
        <w:tc>
          <w:tcPr>
            <w:tcW w:type="dxa" w:w="4320"/>
          </w:tcPr>
          <w:p>
            <w:r>
              <w:t>одно</w:t>
            </w:r>
          </w:p>
        </w:tc>
        <w:tc>
          <w:tcPr>
            <w:tcW w:type="dxa" w:w="4320"/>
          </w:tcPr>
          <w:p>
            <w:r>
              <w:t>282</w:t>
            </w:r>
          </w:p>
        </w:tc>
      </w:tr>
      <w:tr>
        <w:tc>
          <w:tcPr>
            <w:tcW w:type="dxa" w:w="4320"/>
          </w:tcPr>
          <w:p>
            <w:r>
              <w:t>нашему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доброму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чудному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государю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предстоит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величайшая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мире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добродетелен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бог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оставит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его</w:t>
            </w:r>
          </w:p>
        </w:tc>
        <w:tc>
          <w:tcPr>
            <w:tcW w:type="dxa" w:w="4320"/>
          </w:tcPr>
          <w:p>
            <w:r>
              <w:t>4280</w:t>
            </w:r>
          </w:p>
        </w:tc>
      </w:tr>
      <w:tr>
        <w:tc>
          <w:tcPr>
            <w:tcW w:type="dxa" w:w="4320"/>
          </w:tcPr>
          <w:p>
            <w:r>
              <w:t>исполнит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задавить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гидру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революции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которая</w:t>
            </w:r>
          </w:p>
        </w:tc>
        <w:tc>
          <w:tcPr>
            <w:tcW w:type="dxa" w:w="4320"/>
          </w:tcPr>
          <w:p>
            <w:r>
              <w:t>312</w:t>
            </w:r>
          </w:p>
        </w:tc>
      </w:tr>
      <w:tr>
        <w:tc>
          <w:tcPr>
            <w:tcW w:type="dxa" w:w="4320"/>
          </w:tcPr>
          <w:p>
            <w:r>
              <w:t>теперь</w:t>
            </w:r>
          </w:p>
        </w:tc>
        <w:tc>
          <w:tcPr>
            <w:tcW w:type="dxa" w:w="4320"/>
          </w:tcPr>
          <w:p>
            <w:r>
              <w:t>980</w:t>
            </w:r>
          </w:p>
        </w:tc>
      </w:tr>
      <w:tr>
        <w:tc>
          <w:tcPr>
            <w:tcW w:type="dxa" w:w="4320"/>
          </w:tcPr>
          <w:p>
            <w:r>
              <w:t>ужаснее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убийцы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злодея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мы</w:t>
            </w:r>
          </w:p>
        </w:tc>
        <w:tc>
          <w:tcPr>
            <w:tcW w:type="dxa" w:w="4320"/>
          </w:tcPr>
          <w:p>
            <w:r>
              <w:t>660</w:t>
            </w:r>
          </w:p>
        </w:tc>
      </w:tr>
      <w:tr>
        <w:tc>
          <w:tcPr>
            <w:tcW w:type="dxa" w:w="4320"/>
          </w:tcPr>
          <w:p>
            <w:r>
              <w:t>одни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должны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искупить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кровь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праведника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кого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надеяться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спрашиваю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англия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своим</w:t>
            </w:r>
          </w:p>
        </w:tc>
        <w:tc>
          <w:tcPr>
            <w:tcW w:type="dxa" w:w="4320"/>
          </w:tcPr>
          <w:p>
            <w:r>
              <w:t>312</w:t>
            </w:r>
          </w:p>
        </w:tc>
      </w:tr>
      <w:tr>
        <w:tc>
          <w:tcPr>
            <w:tcW w:type="dxa" w:w="4320"/>
          </w:tcPr>
          <w:p>
            <w:r>
              <w:t>коммерческим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поймет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понять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всю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высоту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души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императора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александра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отказалась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очистить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мальту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ищет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заднюю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мысль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наших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действий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они</w:t>
            </w:r>
          </w:p>
        </w:tc>
        <w:tc>
          <w:tcPr>
            <w:tcW w:type="dxa" w:w="4320"/>
          </w:tcPr>
          <w:p>
            <w:r>
              <w:t>1026</w:t>
            </w:r>
          </w:p>
        </w:tc>
      </w:tr>
      <w:tr>
        <w:tc>
          <w:tcPr>
            <w:tcW w:type="dxa" w:w="4320"/>
          </w:tcPr>
          <w:p>
            <w:r>
              <w:t>сказали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новосильцову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поняли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могут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самоотвержения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нашего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который</w:t>
            </w:r>
          </w:p>
        </w:tc>
        <w:tc>
          <w:tcPr>
            <w:tcW w:type="dxa" w:w="4320"/>
          </w:tcPr>
          <w:p>
            <w:r>
              <w:t>705</w:t>
            </w:r>
          </w:p>
        </w:tc>
      </w:tr>
      <w:tr>
        <w:tc>
          <w:tcPr>
            <w:tcW w:type="dxa" w:w="4320"/>
          </w:tcPr>
          <w:p>
            <w:r>
              <w:t>блага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обещали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пруссия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уже</w:t>
            </w:r>
          </w:p>
        </w:tc>
        <w:tc>
          <w:tcPr>
            <w:tcW w:type="dxa" w:w="4320"/>
          </w:tcPr>
          <w:p>
            <w:r>
              <w:t>809</w:t>
            </w:r>
          </w:p>
        </w:tc>
      </w:tr>
      <w:tr>
        <w:tc>
          <w:tcPr>
            <w:tcW w:type="dxa" w:w="4320"/>
          </w:tcPr>
          <w:p>
            <w:r>
              <w:t>объявила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непобедим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вся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европа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против</w:t>
            </w:r>
          </w:p>
        </w:tc>
        <w:tc>
          <w:tcPr>
            <w:tcW w:type="dxa" w:w="4320"/>
          </w:tcPr>
          <w:p>
            <w:r>
              <w:t>209</w:t>
            </w:r>
          </w:p>
        </w:tc>
      </w:tr>
      <w:tr>
        <w:tc>
          <w:tcPr>
            <w:tcW w:type="dxa" w:w="4320"/>
          </w:tcPr>
          <w:p>
            <w:r>
              <w:t>него</w:t>
            </w:r>
          </w:p>
        </w:tc>
        <w:tc>
          <w:tcPr>
            <w:tcW w:type="dxa" w:w="4320"/>
          </w:tcPr>
          <w:p>
            <w:r>
              <w:t>999</w:t>
            </w:r>
          </w:p>
        </w:tc>
      </w:tr>
      <w:tr>
        <w:tc>
          <w:tcPr>
            <w:tcW w:type="dxa" w:w="4320"/>
          </w:tcPr>
          <w:p>
            <w:r>
              <w:t>ни</w:t>
            </w:r>
          </w:p>
        </w:tc>
        <w:tc>
          <w:tcPr>
            <w:tcW w:type="dxa" w:w="4320"/>
          </w:tcPr>
          <w:p>
            <w:r>
              <w:t>968</w:t>
            </w:r>
          </w:p>
        </w:tc>
      </w:tr>
      <w:tr>
        <w:tc>
          <w:tcPr>
            <w:tcW w:type="dxa" w:w="4320"/>
          </w:tcPr>
          <w:p>
            <w:r>
              <w:t>одном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слове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гарденбергу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гаугвицу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сжег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корабли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тоже</w:t>
            </w:r>
          </w:p>
        </w:tc>
        <w:tc>
          <w:tcPr>
            <w:tcW w:type="dxa" w:w="4320"/>
          </w:tcPr>
          <w:p>
            <w:r>
              <w:t>246</w:t>
            </w:r>
          </w:p>
        </w:tc>
      </w:tr>
      <w:tr>
        <w:tc>
          <w:tcPr>
            <w:tcW w:type="dxa" w:w="4320"/>
          </w:tcPr>
          <w:p>
            <w:r>
              <w:t>кажется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готовы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сжечь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одного</w:t>
            </w:r>
          </w:p>
        </w:tc>
        <w:tc>
          <w:tcPr>
            <w:tcW w:type="dxa" w:w="4320"/>
          </w:tcPr>
          <w:p>
            <w:r>
              <w:t>236</w:t>
            </w:r>
          </w:p>
        </w:tc>
      </w:tr>
      <w:tr>
        <w:tc>
          <w:tcPr>
            <w:tcW w:type="dxa" w:w="4320"/>
          </w:tcPr>
          <w:p>
            <w:r>
              <w:t>бога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высокую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судьбу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спасет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европу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вдруг</w:t>
            </w:r>
          </w:p>
        </w:tc>
        <w:tc>
          <w:tcPr>
            <w:tcW w:type="dxa" w:w="4320"/>
          </w:tcPr>
          <w:p>
            <w:r>
              <w:t>529</w:t>
            </w:r>
          </w:p>
        </w:tc>
      </w:tr>
      <w:tr>
        <w:tc>
          <w:tcPr>
            <w:tcW w:type="dxa" w:w="4320"/>
          </w:tcPr>
          <w:p>
            <w:r>
              <w:t>остановилась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улыбкой</w:t>
            </w:r>
          </w:p>
        </w:tc>
        <w:tc>
          <w:tcPr>
            <w:tcW w:type="dxa" w:w="4320"/>
          </w:tcPr>
          <w:p>
            <w:r>
              <w:t>252</w:t>
            </w:r>
          </w:p>
        </w:tc>
      </w:tr>
      <w:tr>
        <w:tc>
          <w:tcPr>
            <w:tcW w:type="dxa" w:w="4320"/>
          </w:tcPr>
          <w:p>
            <w:r>
              <w:t>насмешки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над</w:t>
            </w:r>
          </w:p>
        </w:tc>
        <w:tc>
          <w:tcPr>
            <w:tcW w:type="dxa" w:w="4320"/>
          </w:tcPr>
          <w:p>
            <w:r>
              <w:t>314</w:t>
            </w:r>
          </w:p>
        </w:tc>
      </w:tr>
      <w:tr>
        <w:tc>
          <w:tcPr>
            <w:tcW w:type="dxa" w:w="4320"/>
          </w:tcPr>
          <w:p>
            <w:r>
              <w:t>своею</w:t>
            </w:r>
          </w:p>
        </w:tc>
        <w:tc>
          <w:tcPr>
            <w:tcW w:type="dxa" w:w="4320"/>
          </w:tcPr>
          <w:p>
            <w:r>
              <w:t>190</w:t>
            </w:r>
          </w:p>
        </w:tc>
      </w:tr>
      <w:tr>
        <w:tc>
          <w:tcPr>
            <w:tcW w:type="dxa" w:w="4320"/>
          </w:tcPr>
          <w:p>
            <w:r>
              <w:t>горячностью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думаю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улыбаясь</w:t>
            </w:r>
          </w:p>
        </w:tc>
        <w:tc>
          <w:tcPr>
            <w:tcW w:type="dxa" w:w="4320"/>
          </w:tcPr>
          <w:p>
            <w:r>
              <w:t>216</w:t>
            </w:r>
          </w:p>
        </w:tc>
      </w:tr>
      <w:tr>
        <w:tc>
          <w:tcPr>
            <w:tcW w:type="dxa" w:w="4320"/>
          </w:tcPr>
          <w:p>
            <w:r>
              <w:t>послали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вместо</w:t>
            </w:r>
          </w:p>
        </w:tc>
        <w:tc>
          <w:tcPr>
            <w:tcW w:type="dxa" w:w="4320"/>
          </w:tcPr>
          <w:p>
            <w:r>
              <w:t>2933</w:t>
            </w:r>
          </w:p>
        </w:tc>
      </w:tr>
      <w:tr>
        <w:tc>
          <w:tcPr>
            <w:tcW w:type="dxa" w:w="4320"/>
          </w:tcPr>
          <w:p>
            <w:r>
              <w:t>винценгероде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взяли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приступом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согласие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прусского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короля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красноречивы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дадите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чаю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сейчас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прибавила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опять</w:t>
            </w:r>
          </w:p>
        </w:tc>
        <w:tc>
          <w:tcPr>
            <w:tcW w:type="dxa" w:w="4320"/>
          </w:tcPr>
          <w:p>
            <w:r>
              <w:t>660</w:t>
            </w:r>
          </w:p>
        </w:tc>
      </w:tr>
      <w:tr>
        <w:tc>
          <w:tcPr>
            <w:tcW w:type="dxa" w:w="4320"/>
          </w:tcPr>
          <w:p>
            <w:r>
              <w:t>успокоиваясь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интересные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человека</w:t>
            </w:r>
          </w:p>
        </w:tc>
        <w:tc>
          <w:tcPr>
            <w:tcW w:type="dxa" w:w="4320"/>
          </w:tcPr>
          <w:p>
            <w:r>
              <w:t>402</w:t>
            </w:r>
          </w:p>
        </w:tc>
      </w:tr>
      <w:tr>
        <w:tc>
          <w:tcPr>
            <w:tcW w:type="dxa" w:w="4320"/>
          </w:tcPr>
          <w:p>
            <w:r>
              <w:t>лучших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фамилий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франции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хороших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эмигрантов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настоящих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потом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этот</w:t>
            </w:r>
          </w:p>
        </w:tc>
        <w:tc>
          <w:tcPr>
            <w:tcW w:type="dxa" w:w="4320"/>
          </w:tcPr>
          <w:p>
            <w:r>
              <w:t>681</w:t>
            </w:r>
          </w:p>
        </w:tc>
      </w:tr>
      <w:tr>
        <w:tc>
          <w:tcPr>
            <w:tcW w:type="dxa" w:w="4320"/>
          </w:tcPr>
          <w:p>
            <w:r>
              <w:t>глубокий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ум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принят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государем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рад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прибавил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будто</w:t>
            </w:r>
          </w:p>
        </w:tc>
        <w:tc>
          <w:tcPr>
            <w:tcW w:type="dxa" w:w="4320"/>
          </w:tcPr>
          <w:p>
            <w:r>
              <w:t>548</w:t>
            </w:r>
          </w:p>
        </w:tc>
      </w:tr>
      <w:tr>
        <w:tc>
          <w:tcPr>
            <w:tcW w:type="dxa" w:w="4320"/>
          </w:tcPr>
          <w:p>
            <w:r>
              <w:t>вспомнив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особенно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небрежно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о</w:t>
            </w:r>
          </w:p>
        </w:tc>
        <w:tc>
          <w:tcPr>
            <w:tcW w:type="dxa" w:w="4320"/>
          </w:tcPr>
          <w:p>
            <w:r>
              <w:t>2077</w:t>
            </w:r>
          </w:p>
        </w:tc>
      </w:tr>
      <w:tr>
        <w:tc>
          <w:tcPr>
            <w:tcW w:type="dxa" w:w="4320"/>
          </w:tcPr>
          <w:p>
            <w:r>
              <w:t>чем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спрашивал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главною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целью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посещения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правда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желает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назначения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барона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функе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первым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секретарем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вену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желал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определить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сына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место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которое</w:t>
            </w:r>
          </w:p>
        </w:tc>
        <w:tc>
          <w:tcPr>
            <w:tcW w:type="dxa" w:w="4320"/>
          </w:tcPr>
          <w:p>
            <w:r>
              <w:t>398</w:t>
            </w:r>
          </w:p>
        </w:tc>
      </w:tr>
      <w:tr>
        <w:tc>
          <w:tcPr>
            <w:tcW w:type="dxa" w:w="4320"/>
          </w:tcPr>
          <w:p>
            <w:r>
              <w:t>через</w:t>
            </w:r>
          </w:p>
        </w:tc>
        <w:tc>
          <w:tcPr>
            <w:tcW w:type="dxa" w:w="4320"/>
          </w:tcPr>
          <w:p>
            <w:r>
              <w:t>346</w:t>
            </w:r>
          </w:p>
        </w:tc>
      </w:tr>
      <w:tr>
        <w:tc>
          <w:tcPr>
            <w:tcW w:type="dxa" w:w="4320"/>
          </w:tcPr>
          <w:p>
            <w:r>
              <w:t>императрицу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марию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феодоровну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старались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доставить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барону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почти</w:t>
            </w:r>
          </w:p>
        </w:tc>
        <w:tc>
          <w:tcPr>
            <w:tcW w:type="dxa" w:w="4320"/>
          </w:tcPr>
          <w:p>
            <w:r>
              <w:t>190</w:t>
            </w:r>
          </w:p>
        </w:tc>
      </w:tr>
      <w:tr>
        <w:tc>
          <w:tcPr>
            <w:tcW w:type="dxa" w:w="4320"/>
          </w:tcPr>
          <w:p>
            <w:r>
              <w:t>закрыла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глаза</w:t>
            </w:r>
          </w:p>
        </w:tc>
        <w:tc>
          <w:tcPr>
            <w:tcW w:type="dxa" w:w="4320"/>
          </w:tcPr>
          <w:p>
            <w:r>
              <w:t>462</w:t>
            </w:r>
          </w:p>
        </w:tc>
      </w:tr>
      <w:tr>
        <w:tc>
          <w:tcPr>
            <w:tcW w:type="dxa" w:w="4320"/>
          </w:tcPr>
          <w:p>
            <w:r>
              <w:t>знак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кто</w:t>
            </w:r>
          </w:p>
        </w:tc>
        <w:tc>
          <w:tcPr>
            <w:tcW w:type="dxa" w:w="4320"/>
          </w:tcPr>
          <w:p>
            <w:r>
              <w:t>458</w:t>
            </w:r>
          </w:p>
        </w:tc>
      </w:tr>
      <w:tr>
        <w:tc>
          <w:tcPr>
            <w:tcW w:type="dxa" w:w="4320"/>
          </w:tcPr>
          <w:p>
            <w:r>
              <w:t>другой</w:t>
            </w:r>
          </w:p>
        </w:tc>
        <w:tc>
          <w:tcPr>
            <w:tcW w:type="dxa" w:w="4320"/>
          </w:tcPr>
          <w:p>
            <w:r>
              <w:t>419</w:t>
            </w:r>
          </w:p>
        </w:tc>
      </w:tr>
      <w:tr>
        <w:tc>
          <w:tcPr>
            <w:tcW w:type="dxa" w:w="4320"/>
          </w:tcPr>
          <w:p>
            <w:r>
              <w:t>судить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угодно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нравится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императрице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грустным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сухим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назвала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лицо</w:t>
            </w:r>
          </w:p>
        </w:tc>
        <w:tc>
          <w:tcPr>
            <w:tcW w:type="dxa" w:w="4320"/>
          </w:tcPr>
          <w:p>
            <w:r>
              <w:t>555</w:t>
            </w:r>
          </w:p>
        </w:tc>
      </w:tr>
      <w:tr>
        <w:tc>
          <w:tcPr>
            <w:tcW w:type="dxa" w:w="4320"/>
          </w:tcPr>
          <w:p>
            <w:r>
              <w:t>представило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глубокое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искреннее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выражение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преданности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уважения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соединенное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грустью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ней</w:t>
            </w:r>
          </w:p>
        </w:tc>
        <w:tc>
          <w:tcPr>
            <w:tcW w:type="dxa" w:w="4320"/>
          </w:tcPr>
          <w:p>
            <w:r>
              <w:t>450</w:t>
            </w:r>
          </w:p>
        </w:tc>
      </w:tr>
      <w:tr>
        <w:tc>
          <w:tcPr>
            <w:tcW w:type="dxa" w:w="4320"/>
          </w:tcPr>
          <w:p>
            <w:r>
              <w:t>бывало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каждый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раз</w:t>
            </w:r>
          </w:p>
        </w:tc>
        <w:tc>
          <w:tcPr>
            <w:tcW w:type="dxa" w:w="4320"/>
          </w:tcPr>
          <w:p>
            <w:r>
              <w:t>488</w:t>
            </w:r>
          </w:p>
        </w:tc>
      </w:tr>
      <w:tr>
        <w:tc>
          <w:tcPr>
            <w:tcW w:type="dxa" w:w="4320"/>
          </w:tcPr>
          <w:p>
            <w:r>
              <w:t>разговоре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упоминала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своей</w:t>
            </w:r>
          </w:p>
        </w:tc>
        <w:tc>
          <w:tcPr>
            <w:tcW w:type="dxa" w:w="4320"/>
          </w:tcPr>
          <w:p>
            <w:r>
              <w:t>441</w:t>
            </w:r>
          </w:p>
        </w:tc>
      </w:tr>
      <w:tr>
        <w:tc>
          <w:tcPr>
            <w:tcW w:type="dxa" w:w="4320"/>
          </w:tcPr>
          <w:p>
            <w:r>
              <w:t>высокой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покровительнице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чество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пресловутый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нейтралитет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пруссии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западня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кстати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виконт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мортемар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родстве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монморанси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чрез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роганов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аббат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морио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вдовствующая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императрица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барон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ничтожное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рекомендован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матери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сестрою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изволила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оказать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взгляд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подернулся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равнодушно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замолк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свойственною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придворною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женскою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ловкостью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быстротою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такта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захотела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щелконуть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дерзнул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отозваться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рекомендованном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ли</w:t>
            </w:r>
          </w:p>
        </w:tc>
        <w:tc>
          <w:tcPr>
            <w:tcW w:type="dxa" w:w="4320"/>
          </w:tcPr>
          <w:p>
            <w:r>
              <w:t>571</w:t>
            </w:r>
          </w:p>
        </w:tc>
      </w:tr>
      <w:tr>
        <w:tc>
          <w:tcPr>
            <w:tcW w:type="dxa" w:w="4320"/>
          </w:tcPr>
          <w:p>
            <w:r>
              <w:t>ваша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тех</w:t>
            </w:r>
          </w:p>
        </w:tc>
        <w:tc>
          <w:tcPr>
            <w:tcW w:type="dxa" w:w="4320"/>
          </w:tcPr>
          <w:p>
            <w:r>
              <w:t>291</w:t>
            </w:r>
          </w:p>
        </w:tc>
      </w:tr>
      <w:tr>
        <w:tc>
          <w:tcPr>
            <w:tcW w:type="dxa" w:w="4320"/>
          </w:tcPr>
          <w:p>
            <w:r>
              <w:t>пор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выезжает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наклонился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признательности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часто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продолжала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минутного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молчания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придвигаясь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князю</w:t>
            </w:r>
          </w:p>
        </w:tc>
        <w:tc>
          <w:tcPr>
            <w:tcW w:type="dxa" w:w="4320"/>
          </w:tcPr>
          <w:p>
            <w:r>
              <w:t>193</w:t>
            </w:r>
          </w:p>
        </w:tc>
      </w:tr>
      <w:tr>
        <w:tc>
          <w:tcPr>
            <w:tcW w:type="dxa" w:w="4320"/>
          </w:tcPr>
          <w:p>
            <w:r>
              <w:t>ласково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выказывая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этим</w:t>
            </w:r>
          </w:p>
        </w:tc>
        <w:tc>
          <w:tcPr>
            <w:tcW w:type="dxa" w:w="4320"/>
          </w:tcPr>
          <w:p>
            <w:r>
              <w:t>215</w:t>
            </w:r>
          </w:p>
        </w:tc>
      </w:tr>
      <w:tr>
        <w:tc>
          <w:tcPr>
            <w:tcW w:type="dxa" w:w="4320"/>
          </w:tcPr>
          <w:p>
            <w:r>
              <w:t>светские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разговоры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кончены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начинается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задушевный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несправедливо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распределяется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счастие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жизни</w:t>
            </w:r>
          </w:p>
        </w:tc>
        <w:tc>
          <w:tcPr>
            <w:tcW w:type="dxa" w:w="4320"/>
          </w:tcPr>
          <w:p>
            <w:r>
              <w:t>410</w:t>
            </w:r>
          </w:p>
        </w:tc>
      </w:tr>
      <w:tr>
        <w:tc>
          <w:tcPr>
            <w:tcW w:type="dxa" w:w="4320"/>
          </w:tcPr>
          <w:p>
            <w:r>
              <w:t>судьба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дала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таких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двух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славных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исключая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анатоля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вашего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меньшого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люблю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вставила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безапелляционно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приподняв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брови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прелестных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менее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цените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их</w:t>
            </w:r>
          </w:p>
        </w:tc>
        <w:tc>
          <w:tcPr>
            <w:tcW w:type="dxa" w:w="4320"/>
          </w:tcPr>
          <w:p>
            <w:r>
              <w:t>866</w:t>
            </w:r>
          </w:p>
        </w:tc>
      </w:tr>
      <w:tr>
        <w:tc>
          <w:tcPr>
            <w:tcW w:type="dxa" w:w="4320"/>
          </w:tcPr>
          <w:p>
            <w:r>
              <w:t>потому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сто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улыбнулась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восторженною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перестаньте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шутить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серьезно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поговорить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вами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недовольна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вашим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меньшим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сыном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нами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будь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сказано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приняло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грустное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нем</w:t>
            </w:r>
          </w:p>
        </w:tc>
        <w:tc>
          <w:tcPr>
            <w:tcW w:type="dxa" w:w="4320"/>
          </w:tcPr>
          <w:p>
            <w:r>
              <w:t>236</w:t>
            </w:r>
          </w:p>
        </w:tc>
      </w:tr>
      <w:tr>
        <w:tc>
          <w:tcPr>
            <w:tcW w:type="dxa" w:w="4320"/>
          </w:tcPr>
          <w:p>
            <w:r>
              <w:t>величества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жалеют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молча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значительно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глядя</w:t>
            </w:r>
          </w:p>
        </w:tc>
        <w:tc>
          <w:tcPr>
            <w:tcW w:type="dxa" w:w="4320"/>
          </w:tcPr>
          <w:p>
            <w:r>
              <w:t>265</w:t>
            </w:r>
          </w:p>
        </w:tc>
      </w:tr>
      <w:tr>
        <w:tc>
          <w:tcPr>
            <w:tcW w:type="dxa" w:w="4320"/>
          </w:tcPr>
          <w:p>
            <w:r>
              <w:t>ждала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ответа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поморщился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ж</w:t>
            </w:r>
          </w:p>
        </w:tc>
        <w:tc>
          <w:tcPr>
            <w:tcW w:type="dxa" w:w="4320"/>
          </w:tcPr>
          <w:p>
            <w:r>
              <w:t>225</w:t>
            </w:r>
          </w:p>
        </w:tc>
      </w:tr>
      <w:tr>
        <w:tc>
          <w:tcPr>
            <w:tcW w:type="dxa" w:w="4320"/>
          </w:tcPr>
          <w:p>
            <w:r>
              <w:t>делать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наконец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сделал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воспитания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отец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оба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вышли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ипполит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крайней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мере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покойный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дурак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много</w:t>
            </w:r>
          </w:p>
        </w:tc>
        <w:tc>
          <w:tcPr>
            <w:tcW w:type="dxa" w:w="4320"/>
          </w:tcPr>
          <w:p>
            <w:r>
              <w:t>218</w:t>
            </w:r>
          </w:p>
        </w:tc>
      </w:tr>
      <w:tr>
        <w:tc>
          <w:tcPr>
            <w:tcW w:type="dxa" w:w="4320"/>
          </w:tcPr>
          <w:p>
            <w:r>
              <w:t>вашем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семействе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составляет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наслаждение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общества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находят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прекрасною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день</w:t>
            </w:r>
          </w:p>
        </w:tc>
        <w:tc>
          <w:tcPr>
            <w:tcW w:type="dxa" w:w="4320"/>
          </w:tcPr>
          <w:p>
            <w:r>
              <w:t>389</w:t>
            </w:r>
          </w:p>
        </w:tc>
      </w:tr>
      <w:tr>
        <w:tc>
          <w:tcPr>
            <w:tcW w:type="dxa" w:w="4320"/>
          </w:tcPr>
          <w:p>
            <w:r>
              <w:t>лафатер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шишки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родительской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любви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дурни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анатоль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беспокойный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различие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неестественно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одушевленно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обыкновенно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этом</w:t>
            </w:r>
          </w:p>
        </w:tc>
        <w:tc>
          <w:tcPr>
            <w:tcW w:type="dxa" w:w="4320"/>
          </w:tcPr>
          <w:p>
            <w:r>
              <w:t>384</w:t>
            </w:r>
          </w:p>
        </w:tc>
      </w:tr>
      <w:tr>
        <w:tc>
          <w:tcPr>
            <w:tcW w:type="dxa" w:w="4320"/>
          </w:tcPr>
          <w:p>
            <w:r>
              <w:t>резко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сложившихся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около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рта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морщинах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неожиданно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грубое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неприятное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зачем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родятся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дети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были</w:t>
            </w:r>
          </w:p>
        </w:tc>
        <w:tc>
          <w:tcPr>
            <w:tcW w:type="dxa" w:w="4320"/>
          </w:tcPr>
          <w:p>
            <w:r>
              <w:t>975</w:t>
            </w:r>
          </w:p>
        </w:tc>
      </w:tr>
      <w:tr>
        <w:tc>
          <w:tcPr>
            <w:tcW w:type="dxa" w:w="4320"/>
          </w:tcPr>
          <w:p>
            <w:r>
              <w:t>могла</w:t>
            </w:r>
          </w:p>
        </w:tc>
        <w:tc>
          <w:tcPr>
            <w:tcW w:type="dxa" w:w="4320"/>
          </w:tcPr>
          <w:p>
            <w:r>
              <w:t>205</w:t>
            </w:r>
          </w:p>
        </w:tc>
      </w:tr>
      <w:tr>
        <w:tc>
          <w:tcPr>
            <w:tcW w:type="dxa" w:w="4320"/>
          </w:tcPr>
          <w:p>
            <w:r>
              <w:t>упрекнуть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задумчиво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поднимая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мои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крест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объясняю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помолчал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выражая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жестом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покорность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жестокой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судьбе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задумалась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женить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блудного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говорят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старые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девицы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чувствую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собою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этой</w:t>
            </w:r>
          </w:p>
        </w:tc>
        <w:tc>
          <w:tcPr>
            <w:tcW w:type="dxa" w:w="4320"/>
          </w:tcPr>
          <w:p>
            <w:r>
              <w:t>312</w:t>
            </w:r>
          </w:p>
        </w:tc>
      </w:tr>
      <w:tr>
        <w:tc>
          <w:tcPr>
            <w:tcW w:type="dxa" w:w="4320"/>
          </w:tcPr>
          <w:p>
            <w:r>
              <w:t>слабости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есть</w:t>
            </w:r>
          </w:p>
        </w:tc>
        <w:tc>
          <w:tcPr>
            <w:tcW w:type="dxa" w:w="4320"/>
          </w:tcPr>
          <w:p>
            <w:r>
              <w:t>496</w:t>
            </w:r>
          </w:p>
        </w:tc>
      </w:tr>
      <w:tr>
        <w:tc>
          <w:tcPr>
            <w:tcW w:type="dxa" w:w="4320"/>
          </w:tcPr>
          <w:p>
            <w:r>
              <w:t>несчастлива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отцом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болконская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светским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людям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быстротой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соображения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памяти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показал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движением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головы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принял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соображению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сведения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ит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год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видимо</w:t>
            </w:r>
          </w:p>
        </w:tc>
        <w:tc>
          <w:tcPr>
            <w:tcW w:type="dxa" w:w="4320"/>
          </w:tcPr>
          <w:p>
            <w:r>
              <w:t>254</w:t>
            </w:r>
          </w:p>
        </w:tc>
      </w:tr>
      <w:tr>
        <w:tc>
          <w:tcPr>
            <w:tcW w:type="dxa" w:w="4320"/>
          </w:tcPr>
          <w:p>
            <w:r>
              <w:t>силах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удерживать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печальный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ход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своих</w:t>
            </w:r>
          </w:p>
        </w:tc>
        <w:tc>
          <w:tcPr>
            <w:tcW w:type="dxa" w:w="4320"/>
          </w:tcPr>
          <w:p>
            <w:r>
              <w:t>288</w:t>
            </w:r>
          </w:p>
        </w:tc>
      </w:tr>
      <w:tr>
        <w:tc>
          <w:tcPr>
            <w:tcW w:type="dxa" w:w="4320"/>
          </w:tcPr>
          <w:p>
            <w:r>
              <w:t>мыслей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пять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пойдет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богата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княжна</w:t>
            </w:r>
          </w:p>
        </w:tc>
        <w:tc>
          <w:tcPr>
            <w:tcW w:type="dxa" w:w="4320"/>
          </w:tcPr>
          <w:p>
            <w:r>
              <w:t>583</w:t>
            </w:r>
          </w:p>
        </w:tc>
      </w:tr>
      <w:tr>
        <w:tc>
          <w:tcPr>
            <w:tcW w:type="dxa" w:w="4320"/>
          </w:tcPr>
          <w:p>
            <w:r>
              <w:t>богат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скуп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живет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деревне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известный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болконский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отставленный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покойном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императоре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прозванный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прусским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королем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умный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человек</w:t>
            </w:r>
          </w:p>
        </w:tc>
        <w:tc>
          <w:tcPr>
            <w:tcW w:type="dxa" w:w="4320"/>
          </w:tcPr>
          <w:p>
            <w:r>
              <w:t>556</w:t>
            </w:r>
          </w:p>
        </w:tc>
      </w:tr>
      <w:tr>
        <w:tc>
          <w:tcPr>
            <w:tcW w:type="dxa" w:w="4320"/>
          </w:tcPr>
          <w:p>
            <w:r>
              <w:t>со</w:t>
            </w:r>
          </w:p>
        </w:tc>
        <w:tc>
          <w:tcPr>
            <w:tcW w:type="dxa" w:w="4320"/>
          </w:tcPr>
          <w:p>
            <w:r>
              <w:t>463</w:t>
            </w:r>
          </w:p>
        </w:tc>
      </w:tr>
      <w:tr>
        <w:tc>
          <w:tcPr>
            <w:tcW w:type="dxa" w:w="4320"/>
          </w:tcPr>
          <w:p>
            <w:r>
              <w:t>странностями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тяжелый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брат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недавно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женился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мейнен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адъютант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кутузова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ваш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одним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могу</w:t>
            </w:r>
          </w:p>
        </w:tc>
        <w:tc>
          <w:tcPr>
            <w:tcW w:type="dxa" w:w="4320"/>
          </w:tcPr>
          <w:p>
            <w:r>
              <w:t>189</w:t>
            </w:r>
          </w:p>
        </w:tc>
      </w:tr>
      <w:tr>
        <w:tc>
          <w:tcPr>
            <w:tcW w:type="dxa" w:w="4320"/>
          </w:tcPr>
          <w:p>
            <w:r>
              <w:t>признаться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обуза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моего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существования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имеют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манию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девушка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наша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родственница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выгода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бедняжка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камни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взяв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собеседницу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пригибая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почему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книзу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вернейший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староста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донесенья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хорошей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нужно</w:t>
            </w:r>
          </w:p>
        </w:tc>
        <w:tc>
          <w:tcPr>
            <w:tcW w:type="dxa" w:w="4320"/>
          </w:tcPr>
          <w:p>
            <w:r>
              <w:t>282</w:t>
            </w:r>
          </w:p>
        </w:tc>
      </w:tr>
      <w:tr>
        <w:tc>
          <w:tcPr>
            <w:tcW w:type="dxa" w:w="4320"/>
          </w:tcPr>
          <w:p>
            <w:r>
              <w:t>свободными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фамильярными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грациозными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движениями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отличали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взял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фрейлину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поцеловав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помахал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фрейлинскою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рукой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развалившись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креслах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сторону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соображая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поговорю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уладится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гостиная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начала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понемногу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наполняться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приехала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высшая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знать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петербурга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люди</w:t>
            </w:r>
          </w:p>
        </w:tc>
        <w:tc>
          <w:tcPr>
            <w:tcW w:type="dxa" w:w="4320"/>
          </w:tcPr>
          <w:p>
            <w:r>
              <w:t>347</w:t>
            </w:r>
          </w:p>
        </w:tc>
      </w:tr>
      <w:tr>
        <w:tc>
          <w:tcPr>
            <w:tcW w:type="dxa" w:w="4320"/>
          </w:tcPr>
          <w:p>
            <w:r>
              <w:t>самые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разнородные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возрастам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характерам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одинаковые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обществу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каком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жили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красавица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элен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заехавшая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ним</w:t>
            </w:r>
          </w:p>
        </w:tc>
        <w:tc>
          <w:tcPr>
            <w:tcW w:type="dxa" w:w="4320"/>
          </w:tcPr>
          <w:p>
            <w:r>
              <w:t>531</w:t>
            </w:r>
          </w:p>
        </w:tc>
      </w:tr>
      <w:tr>
        <w:tc>
          <w:tcPr>
            <w:tcW w:type="dxa" w:w="4320"/>
          </w:tcPr>
          <w:p>
            <w:r>
              <w:t>ехать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шифре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бальном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платье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молодая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маленькая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княгиня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прошлую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зиму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вышедшая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замуж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выезжавшая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большой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причине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беременности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ездившая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небольшие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приехал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сын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мортемаром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многие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другие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видали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знакомы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приезжавшим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гостям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весьма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послушайте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милая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анет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устройте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дело</w:t>
            </w:r>
          </w:p>
        </w:tc>
        <w:tc>
          <w:tcPr>
            <w:tcW w:type="dxa" w:w="4320"/>
          </w:tcPr>
          <w:p>
            <w:r>
              <w:t>444</w:t>
            </w:r>
          </w:p>
        </w:tc>
      </w:tr>
      <w:tr>
        <w:tc>
          <w:tcPr>
            <w:tcW w:type="dxa" w:w="4320"/>
          </w:tcPr>
          <w:p>
            <w:r>
              <w:t>навсегда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пишет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постойте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лизе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жене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болконского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начну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обучаться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ремеслу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самая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обворожительная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женщина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петербурге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тетушкой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подводила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маленькой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старушке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бантах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выплывшей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комнаты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скоро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стали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приезжать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гости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называла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имени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медленно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переводя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гостя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отходила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совершали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обряд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приветствования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никому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неизвестной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неинтересной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ненужной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тетушки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торжественным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участием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следила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приветствиями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молчаливо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одобряя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каждому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одних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выражениях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своем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слава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богу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лучше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подходившие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поспешности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чувством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облегчения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исполненной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тяжелой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обязанности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отходили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старушки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чтоб</w:t>
            </w:r>
          </w:p>
        </w:tc>
        <w:tc>
          <w:tcPr>
            <w:tcW w:type="dxa" w:w="4320"/>
          </w:tcPr>
          <w:p>
            <w:r>
              <w:t>377</w:t>
            </w:r>
          </w:p>
        </w:tc>
      </w:tr>
      <w:tr>
        <w:tc>
          <w:tcPr>
            <w:tcW w:type="dxa" w:w="4320"/>
          </w:tcPr>
          <w:p>
            <w:r>
              <w:t>разу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подойти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работой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золотом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бархатном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мешке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хорошенькая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чуть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черневшимися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усиками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верхняя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губка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коротка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зубам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</w:t>
            </w:r>
          </w:p>
        </w:tc>
        <w:tc>
          <w:tcPr>
            <w:tcW w:type="dxa" w:w="4320"/>
          </w:tcPr>
          <w:p>
            <w:r>
              <w:t>647</w:t>
            </w:r>
          </w:p>
        </w:tc>
      </w:tr>
      <w:tr>
        <w:tc>
          <w:tcPr>
            <w:tcW w:type="dxa" w:w="4320"/>
          </w:tcPr>
          <w:p>
            <w:r>
              <w:t>милее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открывалась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вытягивалась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опускалась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нижнюю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бывает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вполне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привлекательных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женщин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недостаток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короткость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губы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полуоткрытый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рот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казались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особенною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собственно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красотой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всем</w:t>
            </w:r>
          </w:p>
        </w:tc>
        <w:tc>
          <w:tcPr>
            <w:tcW w:type="dxa" w:w="4320"/>
          </w:tcPr>
          <w:p>
            <w:r>
              <w:t>289</w:t>
            </w:r>
          </w:p>
        </w:tc>
      </w:tr>
      <w:tr>
        <w:tc>
          <w:tcPr>
            <w:tcW w:type="dxa" w:w="4320"/>
          </w:tcPr>
          <w:p>
            <w:r>
              <w:t>весело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смотреть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эту</w:t>
            </w:r>
          </w:p>
        </w:tc>
        <w:tc>
          <w:tcPr>
            <w:tcW w:type="dxa" w:w="4320"/>
          </w:tcPr>
          <w:p>
            <w:r>
              <w:t>288</w:t>
            </w:r>
          </w:p>
        </w:tc>
      </w:tr>
      <w:tr>
        <w:tc>
          <w:tcPr>
            <w:tcW w:type="dxa" w:w="4320"/>
          </w:tcPr>
          <w:p>
            <w:r>
              <w:t>полную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здоровья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хорошенькую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будущую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мать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легко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переносившую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положение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старикам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мрачным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молодым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казалось</w:t>
            </w:r>
          </w:p>
        </w:tc>
        <w:tc>
          <w:tcPr>
            <w:tcW w:type="dxa" w:w="4320"/>
          </w:tcPr>
          <w:p>
            <w:r>
              <w:t>336</w:t>
            </w:r>
          </w:p>
        </w:tc>
      </w:tr>
      <w:tr>
        <w:tc>
          <w:tcPr>
            <w:tcW w:type="dxa" w:w="4320"/>
          </w:tcPr>
          <w:p>
            <w:r>
              <w:t>сами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делаются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похожи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побыв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поговорив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времени</w:t>
            </w:r>
          </w:p>
        </w:tc>
        <w:tc>
          <w:tcPr>
            <w:tcW w:type="dxa" w:w="4320"/>
          </w:tcPr>
          <w:p>
            <w:r>
              <w:t>239</w:t>
            </w:r>
          </w:p>
        </w:tc>
      </w:tr>
      <w:tr>
        <w:tc>
          <w:tcPr>
            <w:tcW w:type="dxa" w:w="4320"/>
          </w:tcPr>
          <w:p>
            <w:r>
              <w:t>видел</w:t>
            </w:r>
          </w:p>
        </w:tc>
        <w:tc>
          <w:tcPr>
            <w:tcW w:type="dxa" w:w="4320"/>
          </w:tcPr>
          <w:p>
            <w:r>
              <w:t>284</w:t>
            </w:r>
          </w:p>
        </w:tc>
      </w:tr>
      <w:tr>
        <w:tc>
          <w:tcPr>
            <w:tcW w:type="dxa" w:w="4320"/>
          </w:tcPr>
          <w:p>
            <w:r>
              <w:t>каждом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светлую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улыбочку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блестящие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белые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зубы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виднелись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беспрестанно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тот</w:t>
            </w:r>
          </w:p>
        </w:tc>
        <w:tc>
          <w:tcPr>
            <w:tcW w:type="dxa" w:w="4320"/>
          </w:tcPr>
          <w:p>
            <w:r>
              <w:t>310</w:t>
            </w:r>
          </w:p>
        </w:tc>
      </w:tr>
      <w:tr>
        <w:tc>
          <w:tcPr>
            <w:tcW w:type="dxa" w:w="4320"/>
          </w:tcPr>
          <w:p>
            <w:r>
              <w:t>думал</w:t>
            </w:r>
          </w:p>
        </w:tc>
        <w:tc>
          <w:tcPr>
            <w:tcW w:type="dxa" w:w="4320"/>
          </w:tcPr>
          <w:p>
            <w:r>
              <w:t>337</w:t>
            </w:r>
          </w:p>
        </w:tc>
      </w:tr>
      <w:tr>
        <w:tc>
          <w:tcPr>
            <w:tcW w:type="dxa" w:w="4320"/>
          </w:tcPr>
          <w:p>
            <w:r>
              <w:t>любезен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переваливаясь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маленькими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быстрыми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шажками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обошла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стол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рабочею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сумочкой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руке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оправляя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села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диван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серебряного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самовара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делала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окружавших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развертывая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свой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ридикюль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обращаясь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ко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смотрите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тетушку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увеселением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захватила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работу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обратилась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хозяйке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руками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показать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кружевах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серенькое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изящное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немного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ниже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грудей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опоясанное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широкою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лентой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отвечала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генералу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василию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дожидаясь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дочери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красивой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тихо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вскоре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княгини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вошел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массивный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толстый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молодой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стриженою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головой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очках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светлых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панталонах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тогдашней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моде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высоким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жабо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коричневом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фраке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незаконный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знаменитого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екатерининского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вельможи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графа</w:t>
            </w:r>
          </w:p>
        </w:tc>
        <w:tc>
          <w:tcPr>
            <w:tcW w:type="dxa" w:w="4320"/>
          </w:tcPr>
          <w:p>
            <w:r>
              <w:t>196</w:t>
            </w:r>
          </w:p>
        </w:tc>
      </w:tr>
      <w:tr>
        <w:tc>
          <w:tcPr>
            <w:tcW w:type="dxa" w:w="4320"/>
          </w:tcPr>
          <w:p>
            <w:r>
              <w:t>безухова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умиравшего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москве</w:t>
            </w:r>
          </w:p>
        </w:tc>
        <w:tc>
          <w:tcPr>
            <w:tcW w:type="dxa" w:w="4320"/>
          </w:tcPr>
          <w:p>
            <w:r>
              <w:t>228</w:t>
            </w:r>
          </w:p>
        </w:tc>
      </w:tr>
      <w:tr>
        <w:tc>
          <w:tcPr>
            <w:tcW w:type="dxa" w:w="4320"/>
          </w:tcPr>
          <w:p>
            <w:r>
              <w:t>нигде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служил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границы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где</w:t>
            </w:r>
          </w:p>
        </w:tc>
        <w:tc>
          <w:tcPr>
            <w:tcW w:type="dxa" w:w="4320"/>
          </w:tcPr>
          <w:p>
            <w:r>
              <w:t>497</w:t>
            </w:r>
          </w:p>
        </w:tc>
      </w:tr>
      <w:tr>
        <w:tc>
          <w:tcPr>
            <w:tcW w:type="dxa" w:w="4320"/>
          </w:tcPr>
          <w:p>
            <w:r>
              <w:t>воспитывался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обществе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приветствовала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поклоном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относящимся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самой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низшей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иерархии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салоне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низшее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своему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сорту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приветствие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вошедшего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пьера</w:t>
            </w:r>
          </w:p>
        </w:tc>
        <w:tc>
          <w:tcPr>
            <w:tcW w:type="dxa" w:w="4320"/>
          </w:tcPr>
          <w:p>
            <w:r>
              <w:t>494</w:t>
            </w:r>
          </w:p>
        </w:tc>
      </w:tr>
      <w:tr>
        <w:tc>
          <w:tcPr>
            <w:tcW w:type="dxa" w:w="4320"/>
          </w:tcPr>
          <w:p>
            <w:r>
              <w:t>изобразилось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беспокойство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страх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подобный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тому</w:t>
            </w:r>
          </w:p>
        </w:tc>
        <w:tc>
          <w:tcPr>
            <w:tcW w:type="dxa" w:w="4320"/>
          </w:tcPr>
          <w:p>
            <w:r>
              <w:t>332</w:t>
            </w:r>
          </w:p>
        </w:tc>
      </w:tr>
      <w:tr>
        <w:tc>
          <w:tcPr>
            <w:tcW w:type="dxa" w:w="4320"/>
          </w:tcPr>
          <w:p>
            <w:r>
              <w:t>выражается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чего</w:t>
            </w:r>
          </w:p>
        </w:tc>
        <w:tc>
          <w:tcPr>
            <w:tcW w:type="dxa" w:w="4320"/>
          </w:tcPr>
          <w:p>
            <w:r>
              <w:t>288</w:t>
            </w:r>
          </w:p>
        </w:tc>
      </w:tr>
      <w:tr>
        <w:tc>
          <w:tcPr>
            <w:tcW w:type="dxa" w:w="4320"/>
          </w:tcPr>
          <w:p>
            <w:r>
              <w:t>нибудь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>огромного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несвойственного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месту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действительно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пьер</w:t>
            </w:r>
          </w:p>
        </w:tc>
        <w:tc>
          <w:tcPr>
            <w:tcW w:type="dxa" w:w="4320"/>
          </w:tcPr>
          <w:p>
            <w:r>
              <w:t>1505</w:t>
            </w:r>
          </w:p>
        </w:tc>
      </w:tr>
      <w:tr>
        <w:tc>
          <w:tcPr>
            <w:tcW w:type="dxa" w:w="4320"/>
          </w:tcPr>
          <w:p>
            <w:r>
              <w:t>других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мужчин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комнате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мог</w:t>
            </w:r>
          </w:p>
        </w:tc>
        <w:tc>
          <w:tcPr>
            <w:tcW w:type="dxa" w:w="4320"/>
          </w:tcPr>
          <w:p>
            <w:r>
              <w:t>473</w:t>
            </w:r>
          </w:p>
        </w:tc>
      </w:tr>
      <w:tr>
        <w:tc>
          <w:tcPr>
            <w:tcW w:type="dxa" w:w="4320"/>
          </w:tcPr>
          <w:p>
            <w:r>
              <w:t>относиться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умному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робкому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наблюдательному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естественному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взгляду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отличавшему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гостиной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испуганно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сыграйте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злой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шутки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писали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совсем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маленький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видите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укутана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будьте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покойны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лиза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таки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будете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муж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покидает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идет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смерть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эта</w:t>
            </w:r>
          </w:p>
        </w:tc>
        <w:tc>
          <w:tcPr>
            <w:tcW w:type="dxa" w:w="4320"/>
          </w:tcPr>
          <w:p>
            <w:r>
              <w:t>247</w:t>
            </w:r>
          </w:p>
        </w:tc>
      </w:tr>
      <w:tr>
        <w:tc>
          <w:tcPr>
            <w:tcW w:type="dxa" w:w="4320"/>
          </w:tcPr>
          <w:p>
            <w:r>
              <w:t>гадкая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особа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мило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вашей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стороны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мосье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приехали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навестить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бедную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больную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переглядываясь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которой</w:t>
            </w:r>
          </w:p>
        </w:tc>
        <w:tc>
          <w:tcPr>
            <w:tcW w:type="dxa" w:w="4320"/>
          </w:tcPr>
          <w:p>
            <w:r>
              <w:t>359</w:t>
            </w:r>
          </w:p>
        </w:tc>
      </w:tr>
      <w:tr>
        <w:tc>
          <w:tcPr>
            <w:tcW w:type="dxa" w:w="4320"/>
          </w:tcPr>
          <w:p>
            <w:r>
              <w:t>пробурлил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непонятное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продолжал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отыскивать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глазами</w:t>
            </w:r>
          </w:p>
        </w:tc>
        <w:tc>
          <w:tcPr>
            <w:tcW w:type="dxa" w:w="4320"/>
          </w:tcPr>
          <w:p>
            <w:r>
              <w:t>242</w:t>
            </w:r>
          </w:p>
        </w:tc>
      </w:tr>
      <w:tr>
        <w:tc>
          <w:tcPr>
            <w:tcW w:type="dxa" w:w="4320"/>
          </w:tcPr>
          <w:p>
            <w:r>
              <w:t>радостно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улыбнулся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кланяясь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княгине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близкой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знакомой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тетушке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напрасен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дослушав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речи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отошел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остановила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словами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аббата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интересный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</w:t>
            </w:r>
          </w:p>
        </w:tc>
        <w:tc>
          <w:tcPr>
            <w:tcW w:type="dxa" w:w="4320"/>
          </w:tcPr>
          <w:p>
            <w:r>
              <w:t>1016</w:t>
            </w:r>
          </w:p>
        </w:tc>
      </w:tr>
      <w:tr>
        <w:tc>
          <w:tcPr>
            <w:tcW w:type="dxa" w:w="4320"/>
          </w:tcPr>
          <w:p>
            <w:r>
              <w:t>слышал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план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вечного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интересно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едва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возможно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думаете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вновь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обратиться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занятиям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хозяйки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дома</w:t>
            </w:r>
          </w:p>
        </w:tc>
        <w:tc>
          <w:tcPr>
            <w:tcW w:type="dxa" w:w="4320"/>
          </w:tcPr>
          <w:p>
            <w:r>
              <w:t>199</w:t>
            </w:r>
          </w:p>
        </w:tc>
      </w:tr>
      <w:tr>
        <w:tc>
          <w:tcPr>
            <w:tcW w:type="dxa" w:w="4320"/>
          </w:tcPr>
          <w:p>
            <w:r>
              <w:t>обратную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неучтивость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слов</w:t>
            </w:r>
          </w:p>
        </w:tc>
        <w:tc>
          <w:tcPr>
            <w:tcW w:type="dxa" w:w="4320"/>
          </w:tcPr>
          <w:p>
            <w:r>
              <w:t>604</w:t>
            </w:r>
          </w:p>
        </w:tc>
      </w:tr>
      <w:tr>
        <w:tc>
          <w:tcPr>
            <w:tcW w:type="dxa" w:w="4320"/>
          </w:tcPr>
          <w:p>
            <w:r>
              <w:t>собеседницы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ушел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остановил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разговором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уйти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нагнув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голову</w:t>
            </w:r>
          </w:p>
        </w:tc>
        <w:tc>
          <w:tcPr>
            <w:tcW w:type="dxa" w:w="4320"/>
          </w:tcPr>
          <w:p>
            <w:r>
              <w:t>310</w:t>
            </w:r>
          </w:p>
        </w:tc>
      </w:tr>
      <w:tr>
        <w:tc>
          <w:tcPr>
            <w:tcW w:type="dxa" w:w="4320"/>
          </w:tcPr>
          <w:p>
            <w:r>
              <w:t>расставив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большие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ноги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стал</w:t>
            </w:r>
          </w:p>
        </w:tc>
        <w:tc>
          <w:tcPr>
            <w:tcW w:type="dxa" w:w="4320"/>
          </w:tcPr>
          <w:p>
            <w:r>
              <w:t>313</w:t>
            </w:r>
          </w:p>
        </w:tc>
      </w:tr>
      <w:tr>
        <w:tc>
          <w:tcPr>
            <w:tcW w:type="dxa" w:w="4320"/>
          </w:tcPr>
          <w:p>
            <w:r>
              <w:t>доказывать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полагал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химера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поговорим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отделавшись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молодого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умеющего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жить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возвратилась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прислушиваться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приглядываться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подать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помощь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пункт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ослабевал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разговор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хозяин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прядильной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мастерской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посадив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работников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местам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прохаживается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заведению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замечая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неподвижность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непривычный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скрипящий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громкий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звук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веретена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торопливо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сдерживает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пускает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надлежащий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прохаживаясь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подходила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замолкнувшему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говорившему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кружку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словом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перемещением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заводила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равномерную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разговорную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машину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среди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этих</w:t>
            </w:r>
          </w:p>
        </w:tc>
        <w:tc>
          <w:tcPr>
            <w:tcW w:type="dxa" w:w="4320"/>
          </w:tcPr>
          <w:p>
            <w:r>
              <w:t>341</w:t>
            </w:r>
          </w:p>
        </w:tc>
      </w:tr>
      <w:tr>
        <w:tc>
          <w:tcPr>
            <w:tcW w:type="dxa" w:w="4320"/>
          </w:tcPr>
          <w:p>
            <w:r>
              <w:t>забот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виден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особенный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заботливо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поглядывала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послушать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говорилось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мортемара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другому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воспитанного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границей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россии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знал</w:t>
            </w:r>
          </w:p>
        </w:tc>
        <w:tc>
          <w:tcPr>
            <w:tcW w:type="dxa" w:w="4320"/>
          </w:tcPr>
          <w:p>
            <w:r>
              <w:t>321</w:t>
            </w:r>
          </w:p>
        </w:tc>
      </w:tr>
      <w:tr>
        <w:tc>
          <w:tcPr>
            <w:tcW w:type="dxa" w:w="4320"/>
          </w:tcPr>
          <w:p>
            <w:r>
              <w:t>тут</w:t>
            </w:r>
          </w:p>
        </w:tc>
        <w:tc>
          <w:tcPr>
            <w:tcW w:type="dxa" w:w="4320"/>
          </w:tcPr>
          <w:p>
            <w:r>
              <w:t>248</w:t>
            </w:r>
          </w:p>
        </w:tc>
      </w:tr>
      <w:tr>
        <w:tc>
          <w:tcPr>
            <w:tcW w:type="dxa" w:w="4320"/>
          </w:tcPr>
          <w:p>
            <w:r>
              <w:t>собрана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интеллигенция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ребенка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игрушечной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лавке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разбегались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боялся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пропустить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умные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услыхать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уверенные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изящные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выражения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лиц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собранных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здесь</w:t>
            </w:r>
          </w:p>
        </w:tc>
        <w:tc>
          <w:tcPr>
            <w:tcW w:type="dxa" w:w="4320"/>
          </w:tcPr>
          <w:p>
            <w:r>
              <w:t>192</w:t>
            </w:r>
          </w:p>
        </w:tc>
      </w:tr>
      <w:tr>
        <w:tc>
          <w:tcPr>
            <w:tcW w:type="dxa" w:w="4320"/>
          </w:tcPr>
          <w:p>
            <w:r>
              <w:t>ждал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умного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показался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интересен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остановился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ожидая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случая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высказать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мысли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любят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молодые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пущен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разных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сторон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равномерно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умолкая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шумели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кроме</w:t>
            </w:r>
          </w:p>
        </w:tc>
        <w:tc>
          <w:tcPr>
            <w:tcW w:type="dxa" w:w="4320"/>
          </w:tcPr>
          <w:p>
            <w:r>
              <w:t>233</w:t>
            </w:r>
          </w:p>
        </w:tc>
      </w:tr>
      <w:tr>
        <w:tc>
          <w:tcPr>
            <w:tcW w:type="dxa" w:w="4320"/>
          </w:tcPr>
          <w:p>
            <w:r>
              <w:t>сидела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пожилая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дама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исплаканным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худым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лицом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чужая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блестящем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общество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разбилось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три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кружка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мужском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центром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другом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молодом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румяная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полная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молодости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третьем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миловидный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мягкими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чертами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приемами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очевидно</w:t>
            </w:r>
          </w:p>
        </w:tc>
        <w:tc>
          <w:tcPr>
            <w:tcW w:type="dxa" w:w="4320"/>
          </w:tcPr>
          <w:p>
            <w:r>
              <w:t>229</w:t>
            </w:r>
          </w:p>
        </w:tc>
      </w:tr>
      <w:tr>
        <w:tc>
          <w:tcPr>
            <w:tcW w:type="dxa" w:w="4320"/>
          </w:tcPr>
          <w:p>
            <w:r>
              <w:t>считавший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знаменитостью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благовоспитанности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скромно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предоставлявший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находился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угощала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</w:t>
            </w:r>
          </w:p>
        </w:tc>
        <w:tc>
          <w:tcPr>
            <w:tcW w:type="dxa" w:w="4320"/>
          </w:tcPr>
          <w:p>
            <w:r>
              <w:t>459</w:t>
            </w:r>
          </w:p>
        </w:tc>
      </w:tr>
      <w:tr>
        <w:tc>
          <w:tcPr>
            <w:tcW w:type="dxa" w:w="4320"/>
          </w:tcPr>
          <w:p>
            <w:r>
              <w:t>гостей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хороший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метр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отель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нечто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сверхъестественно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прекрасное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кусок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говядины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захочется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увидать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грязной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кухне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сервировала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сначала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виконта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утонченное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кружке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заговорили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тотчас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об</w:t>
            </w:r>
          </w:p>
        </w:tc>
        <w:tc>
          <w:tcPr>
            <w:tcW w:type="dxa" w:w="4320"/>
          </w:tcPr>
          <w:p>
            <w:r>
              <w:t>298</w:t>
            </w:r>
          </w:p>
        </w:tc>
      </w:tr>
      <w:tr>
        <w:tc>
          <w:tcPr>
            <w:tcW w:type="dxa" w:w="4320"/>
          </w:tcPr>
          <w:p>
            <w:r>
              <w:t>убиении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герцога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энгиенского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герцог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энгиенский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погиб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великодушия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особенные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причины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озлобления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бонапарта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радостью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чувствуя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отзывалась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фраза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поклонился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покорности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учтиво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сделала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круг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пригласила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слушать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рассказ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расскажите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напоминающим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лудовика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лично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знаком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герцогом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шепнула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одному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проговорила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третьему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самом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изящном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ростбиф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горячем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блюде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посыпанный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начать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тонко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переходите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сюда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красавице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княжне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поодаль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центр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другого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улыбалась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поднялась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тою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неизменяющеюся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женщины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которою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вошла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гостиную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слегка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шумя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белою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бальною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убранною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плющем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мохом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блестя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белизной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плеч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глянцем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волос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бриллиантов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прошла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расступившимися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мужчинами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прямо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любезно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предоставляя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любоваться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красотою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открытой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груди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спины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внося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блеск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бала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подошла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хороша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заметно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тени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кокетства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совестно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несомненную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сильно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победительно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действующую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красоту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желала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умалить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действие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красоты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пораженный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необычайным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плечами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опустил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усаживалась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освещала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наклоняя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облокотила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открытую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столик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нашла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либо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рассказа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посматривая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изредка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красивую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лежавшую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столе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грудь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поправляла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удивительный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мастер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рассказывать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хорошего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опасаюсь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перед</w:t>
            </w:r>
          </w:p>
        </w:tc>
        <w:tc>
          <w:tcPr>
            <w:tcW w:type="dxa" w:w="4320"/>
          </w:tcPr>
          <w:p>
            <w:r>
              <w:t>425</w:t>
            </w:r>
          </w:p>
        </w:tc>
      </w:tr>
      <w:tr>
        <w:tc>
          <w:tcPr>
            <w:tcW w:type="dxa" w:w="4320"/>
          </w:tcPr>
          <w:p>
            <w:r>
              <w:t>публикой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бриллиантовое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ожерелье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складки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платья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производил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впечатление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оглядывалась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анну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павловну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принимала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фрейлины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успокоивалась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сияющей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улыбке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вслед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перешла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чайного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стола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ипполиту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произвела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перестановку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усевшись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оправилась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хорошо</w:t>
            </w:r>
          </w:p>
        </w:tc>
        <w:tc>
          <w:tcPr>
            <w:tcW w:type="dxa" w:w="4320"/>
          </w:tcPr>
          <w:p>
            <w:r>
              <w:t>344</w:t>
            </w:r>
          </w:p>
        </w:tc>
      </w:tr>
      <w:tr>
        <w:tc>
          <w:tcPr>
            <w:tcW w:type="dxa" w:w="4320"/>
          </w:tcPr>
          <w:p>
            <w:r>
              <w:t>приговаривала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попросив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начинать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принялась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перенес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перешел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нею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близко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придвинув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кресло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сел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подле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поражал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необыкновенным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сходством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красавицею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сходство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поразительно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дурен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черты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те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сестры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той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освещалось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жизнерадостною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самодовольною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молодою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необычайною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античною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тела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брата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отуманено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идиотизмом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неизменно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выражало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самоуверенную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брюзгливость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тело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худощаво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нос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сжималось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одну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неопределенную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скучную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гримасу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руки</w:t>
            </w:r>
          </w:p>
        </w:tc>
        <w:tc>
          <w:tcPr>
            <w:tcW w:type="dxa" w:w="4320"/>
          </w:tcPr>
          <w:p>
            <w:r>
              <w:t>258</w:t>
            </w:r>
          </w:p>
        </w:tc>
      </w:tr>
      <w:tr>
        <w:tc>
          <w:tcPr>
            <w:tcW w:type="dxa" w:w="4320"/>
          </w:tcPr>
          <w:p>
            <w:r>
              <w:t>принимали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неестественное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пристроив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глазам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лорнет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инструмента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говорить</w:t>
            </w:r>
          </w:p>
        </w:tc>
        <w:tc>
          <w:tcPr>
            <w:tcW w:type="dxa" w:w="4320"/>
          </w:tcPr>
          <w:p>
            <w:r>
              <w:t>299</w:t>
            </w:r>
          </w:p>
        </w:tc>
      </w:tr>
      <w:tr>
        <w:tc>
          <w:tcPr>
            <w:tcW w:type="dxa" w:w="4320"/>
          </w:tcPr>
          <w:p>
            <w:r>
              <w:t>пожимая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удивленный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рассказчик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подождите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возьму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мою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принесите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история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привидениях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вовсе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терпеть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историй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таким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видно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слова</w:t>
            </w:r>
          </w:p>
        </w:tc>
        <w:tc>
          <w:tcPr>
            <w:tcW w:type="dxa" w:w="4320"/>
          </w:tcPr>
          <w:p>
            <w:r>
              <w:t>455</w:t>
            </w:r>
          </w:p>
        </w:tc>
      </w:tr>
      <w:tr>
        <w:tc>
          <w:tcPr>
            <w:tcW w:type="dxa" w:w="4320"/>
          </w:tcPr>
          <w:p>
            <w:r>
              <w:t>понял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значили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самоуверенности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никто</w:t>
            </w:r>
          </w:p>
        </w:tc>
        <w:tc>
          <w:tcPr>
            <w:tcW w:type="dxa" w:w="4320"/>
          </w:tcPr>
          <w:p>
            <w:r>
              <w:t>197</w:t>
            </w:r>
          </w:p>
        </w:tc>
      </w:tr>
      <w:tr>
        <w:tc>
          <w:tcPr>
            <w:tcW w:type="dxa" w:w="4320"/>
          </w:tcPr>
          <w:p>
            <w:r>
              <w:t>умно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глупо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темнозеленом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цвета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сам</w:t>
            </w:r>
          </w:p>
        </w:tc>
        <w:tc>
          <w:tcPr>
            <w:tcW w:type="dxa" w:w="4320"/>
          </w:tcPr>
          <w:p>
            <w:r>
              <w:t>434</w:t>
            </w:r>
          </w:p>
        </w:tc>
      </w:tr>
      <w:tr>
        <w:tc>
          <w:tcPr>
            <w:tcW w:type="dxa" w:w="4320"/>
          </w:tcPr>
          <w:p>
            <w:r>
              <w:t>рассказал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ходившем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анекдоте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тайно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ездил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париж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свидания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встретился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пользовавшимся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милостями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знаменитой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актрисы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встретившись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наполеон</w:t>
            </w:r>
          </w:p>
        </w:tc>
        <w:tc>
          <w:tcPr>
            <w:tcW w:type="dxa" w:w="4320"/>
          </w:tcPr>
          <w:p>
            <w:r>
              <w:t>342</w:t>
            </w:r>
          </w:p>
        </w:tc>
      </w:tr>
      <w:tr>
        <w:tc>
          <w:tcPr>
            <w:tcW w:type="dxa" w:w="4320"/>
          </w:tcPr>
          <w:p>
            <w:r>
              <w:t>случайно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упал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обморок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которому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подвержен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власти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воспользовался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впоследствии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великодушие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отмстил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смертью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герцогу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мил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месте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соперники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узнают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друга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дамы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волнении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оглядываясь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вопросительно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маленькую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княгиню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прошептала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втыкая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иголку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интерес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прелесть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мешают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продолжать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оценил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молчаливую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похвалу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благодарно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улыбнувшись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поглядывавшая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страшного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заметила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горячо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громко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аббатом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поспешила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опасному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пьеру</w:t>
            </w:r>
          </w:p>
        </w:tc>
        <w:tc>
          <w:tcPr>
            <w:tcW w:type="dxa" w:w="4320"/>
          </w:tcPr>
          <w:p>
            <w:r>
              <w:t>253</w:t>
            </w:r>
          </w:p>
        </w:tc>
      </w:tr>
      <w:tr>
        <w:tc>
          <w:tcPr>
            <w:tcW w:type="dxa" w:w="4320"/>
          </w:tcPr>
          <w:p>
            <w:r>
              <w:t>удалось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завязать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политическом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равновесии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заинтересованный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простодушною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любимую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идею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оживленно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естественно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слушали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понравилось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средство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европейское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равновесие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стоит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могущественному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испуганной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нимфы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актрисой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жорж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прелестно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народное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прославленному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варварство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бескорыстно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главе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союза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имеющего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оно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найдете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такое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начал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строго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взглянув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спросила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итальянца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переносит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здешний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климат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изменилось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оскорбительно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притворное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сладкое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привычно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женщинами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очарован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прелестями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ума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образования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особенности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женского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имел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счастье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успел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подумать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климате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выпуская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удобства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наблюдения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присоединила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общему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вошло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андрей</w:t>
            </w:r>
          </w:p>
        </w:tc>
        <w:tc>
          <w:tcPr>
            <w:tcW w:type="dxa" w:w="4320"/>
          </w:tcPr>
          <w:p>
            <w:r>
              <w:t>926</w:t>
            </w:r>
          </w:p>
        </w:tc>
      </w:tr>
      <w:tr>
        <w:tc>
          <w:tcPr>
            <w:tcW w:type="dxa" w:w="4320"/>
          </w:tcPr>
          <w:p>
            <w:r>
              <w:t>небольшого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роста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красивый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определенными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сухими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фигуре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начиная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усталого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скучающего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взгляда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до</w:t>
            </w:r>
          </w:p>
        </w:tc>
        <w:tc>
          <w:tcPr>
            <w:tcW w:type="dxa" w:w="4320"/>
          </w:tcPr>
          <w:p>
            <w:r>
              <w:t>770</w:t>
            </w:r>
          </w:p>
        </w:tc>
      </w:tr>
      <w:tr>
        <w:tc>
          <w:tcPr>
            <w:tcW w:type="dxa" w:w="4320"/>
          </w:tcPr>
          <w:p>
            <w:r>
              <w:t>тихого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шага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представляло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самую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резкую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противоположность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маленькою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оживленною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женой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бывшие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надоели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них</w:t>
            </w:r>
          </w:p>
        </w:tc>
        <w:tc>
          <w:tcPr>
            <w:tcW w:type="dxa" w:w="4320"/>
          </w:tcPr>
          <w:p>
            <w:r>
              <w:t>317</w:t>
            </w:r>
          </w:p>
        </w:tc>
      </w:tr>
      <w:tr>
        <w:tc>
          <w:tcPr>
            <w:tcW w:type="dxa" w:w="4320"/>
          </w:tcPr>
          <w:p>
            <w:r>
              <w:t>скучно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прискучивших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хорошенькой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жены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надоело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гримасой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портившею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красивое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отвернулся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щурясь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оглядел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ударяя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последнем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слоге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француз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поедет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деревню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грех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лишать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прелестной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жена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мужу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собираетесь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войну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кутузову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адъютанты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кокетливым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каким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обращалась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посторонним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какую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историю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зажмурился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входа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андрея</w:t>
            </w:r>
          </w:p>
        </w:tc>
        <w:tc>
          <w:tcPr>
            <w:tcW w:type="dxa" w:w="4320"/>
          </w:tcPr>
          <w:p>
            <w:r>
              <w:t>273</w:t>
            </w:r>
          </w:p>
        </w:tc>
      </w:tr>
      <w:tr>
        <w:tc>
          <w:tcPr>
            <w:tcW w:type="dxa" w:w="4320"/>
          </w:tcPr>
          <w:p>
            <w:r>
              <w:t>спускавший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радостных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дружелюбных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глаз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нему</w:t>
            </w:r>
          </w:p>
        </w:tc>
        <w:tc>
          <w:tcPr>
            <w:tcW w:type="dxa" w:w="4320"/>
          </w:tcPr>
          <w:p>
            <w:r>
              <w:t>312</w:t>
            </w:r>
          </w:p>
        </w:tc>
      </w:tr>
      <w:tr>
        <w:tc>
          <w:tcPr>
            <w:tcW w:type="dxa" w:w="4320"/>
          </w:tcPr>
          <w:p>
            <w:r>
              <w:t>сморщил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выражавшую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досаду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трогает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увидав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улыбающееся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доброю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приятною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ты</w:t>
            </w:r>
          </w:p>
        </w:tc>
        <w:tc>
          <w:tcPr>
            <w:tcW w:type="dxa" w:w="4320"/>
          </w:tcPr>
          <w:p>
            <w:r>
              <w:t>921</w:t>
            </w:r>
          </w:p>
        </w:tc>
      </w:tr>
      <w:tr>
        <w:tc>
          <w:tcPr>
            <w:tcW w:type="dxa" w:w="4320"/>
          </w:tcPr>
          <w:p>
            <w:r>
              <w:t>большом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приеду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ужинать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мешать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виконту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нельзя</w:t>
            </w:r>
          </w:p>
        </w:tc>
        <w:tc>
          <w:tcPr>
            <w:tcW w:type="dxa" w:w="4320"/>
          </w:tcPr>
          <w:p>
            <w:r>
              <w:t>245</w:t>
            </w:r>
          </w:p>
        </w:tc>
      </w:tr>
      <w:tr>
        <w:tc>
          <w:tcPr>
            <w:tcW w:type="dxa" w:w="4320"/>
          </w:tcPr>
          <w:p>
            <w:r>
              <w:t>смеясь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пожатием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давая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спрашивать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поднялся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дочерью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мужчины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встали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дать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дорогу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извините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французу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притягивая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рукав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вниз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стулу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вставал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несчастный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лишает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удовольствия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прерывает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грустно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покидать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восхитительный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придерживая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пошла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стульев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сияла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светлее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прекрасном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смотрел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испуганными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восторженными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красавицу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проходила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мимо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проходя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схватил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обратился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образуйте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медведя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месяц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ничто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молодому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умных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обещалась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заняться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пьером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знала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приходился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родня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отцу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василью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сидевшая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встала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догнала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василья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передней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исчезла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прежняя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притворность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доброе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исплаканное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моем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борисе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догоняя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выговаривала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имя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борис</w:t>
            </w:r>
          </w:p>
        </w:tc>
        <w:tc>
          <w:tcPr>
            <w:tcW w:type="dxa" w:w="4320"/>
          </w:tcPr>
          <w:p>
            <w:r>
              <w:t>227</w:t>
            </w:r>
          </w:p>
        </w:tc>
      </w:tr>
      <w:tr>
        <w:tc>
          <w:tcPr>
            <w:tcW w:type="dxa" w:w="4320"/>
          </w:tcPr>
          <w:p>
            <w:r>
              <w:t>особенным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ударением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дольше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какие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известия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привезти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моему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бедному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мальчику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неохотно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неучтиво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слушал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пожилую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даму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выказывал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нетерпение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трогательно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взяла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переведен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гвардию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просила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поверьте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сделаю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трудно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просить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государя</w:t>
            </w:r>
          </w:p>
        </w:tc>
        <w:tc>
          <w:tcPr>
            <w:tcW w:type="dxa" w:w="4320"/>
          </w:tcPr>
          <w:p>
            <w:r>
              <w:t>213</w:t>
            </w:r>
          </w:p>
        </w:tc>
      </w:tr>
      <w:tr>
        <w:tc>
          <w:tcPr>
            <w:tcW w:type="dxa" w:w="4320"/>
          </w:tcPr>
          <w:p>
            <w:r>
              <w:t>советовал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румянцеву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голицына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умнее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носила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друбецкой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одной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бедна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вышла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света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утратила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прежние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связи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выхлопотать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единственному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сыну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затем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увидеть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назвалась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слушала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испугалась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выразило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озлобление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продолжалось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минуту</w:t>
            </w:r>
          </w:p>
        </w:tc>
        <w:tc>
          <w:tcPr>
            <w:tcW w:type="dxa" w:w="4320"/>
          </w:tcPr>
          <w:p>
            <w:r>
              <w:t>279</w:t>
            </w:r>
          </w:p>
        </w:tc>
      </w:tr>
      <w:tr>
        <w:tc>
          <w:tcPr>
            <w:tcW w:type="dxa" w:w="4320"/>
          </w:tcPr>
          <w:p>
            <w:r>
              <w:t>крепче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схватилась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напоминала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дружбе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отца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богом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заклинаю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сделайте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считать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благодетелем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сердитесь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обещайте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отказал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стараясь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улыбаться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глазах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слезы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добрым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бывали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папа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опоздаем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повернув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античных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плечах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ожидавшая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двери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влияние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капитал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беречь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исчез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сообразив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просит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редко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употреблял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деле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почувствовал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нового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призыва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роде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укора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совести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напомнила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правду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первыми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шагами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своими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службе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обязан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приемам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матерей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однажды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отстанут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исполнят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желания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противном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случае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ежедневные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ежеминутные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сцены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последнее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соображение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поколебало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михайловна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всегдашнею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фамильярностью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скукой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голосе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невозможно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сделать</w:t>
            </w:r>
          </w:p>
        </w:tc>
        <w:tc>
          <w:tcPr>
            <w:tcW w:type="dxa" w:w="4320"/>
          </w:tcPr>
          <w:p>
            <w:r>
              <w:t>205</w:t>
            </w:r>
          </w:p>
        </w:tc>
      </w:tr>
      <w:tr>
        <w:tc>
          <w:tcPr>
            <w:tcW w:type="dxa" w:w="4320"/>
          </w:tcPr>
          <w:p>
            <w:r>
              <w:t>доказать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чту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память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покойного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невозможное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моя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рука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довольны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замялась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хороши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михаилом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иларионовичем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кутузовым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рекомендуйте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бориса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покойна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обещаю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осаждают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назначен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главнокомандующим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московские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барыни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сговорились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отдать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пущу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повторила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прощайте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переведут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свиданья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завтра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доложите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непременно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кокетки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должно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свойственна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истощенному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лицу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забыла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годы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пускала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женские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средства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вышел</w:t>
            </w:r>
          </w:p>
        </w:tc>
        <w:tc>
          <w:tcPr>
            <w:tcW w:type="dxa" w:w="4320"/>
          </w:tcPr>
          <w:p>
            <w:r>
              <w:t>221</w:t>
            </w:r>
          </w:p>
        </w:tc>
      </w:tr>
      <w:tr>
        <w:tc>
          <w:tcPr>
            <w:tcW w:type="dxa" w:w="4320"/>
          </w:tcPr>
          <w:p>
            <w:r>
              <w:t>холодное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вернулась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вид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слушает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уехать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сделано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находите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последнюю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комедию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усмехнулся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сказанные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возложении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повторил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итальянски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базиль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коронации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милане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новая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комедия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народы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генуи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лукки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изъявляют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господину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господин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сидит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троне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исполняет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народов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восхитительно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сойти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подумаешь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потерял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дал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корону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горе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тронет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произнося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та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капля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переполнит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стакан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государи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угрожает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всему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безнадежно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одушевляясь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презрительно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вздохнув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переменил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долго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смотревший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словах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повернулся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телом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показывать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рисуя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иголкой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герб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конде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растолковывал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значительным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видом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останется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престоле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начатый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слушающего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известном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следящего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ходом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дела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пойдут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далеко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интригой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насилием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изгнаниями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хорошее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французское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уничтожено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развел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интересовал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караулившая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перебила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император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александр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сопутствовавшею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речам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императорской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объявил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предоставит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самим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французам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выбрать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образ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правления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сомнения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нация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освободившись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узурпатора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любезной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эмигрантом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роялистом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сомнительно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совершенно</w:t>
            </w:r>
          </w:p>
        </w:tc>
        <w:tc>
          <w:tcPr>
            <w:tcW w:type="dxa" w:w="4320"/>
          </w:tcPr>
          <w:p>
            <w:r>
              <w:t>217</w:t>
            </w:r>
          </w:p>
        </w:tc>
      </w:tr>
      <w:tr>
        <w:tc>
          <w:tcPr>
            <w:tcW w:type="dxa" w:w="4320"/>
          </w:tcPr>
          <w:p>
            <w:r>
              <w:t>справедливо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полагает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зашли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сделали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людовика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королевы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елизаветы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несут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наказание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измену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делу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бурбонов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шлют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приветствовать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похитителя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престола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палка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пастей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оплетенная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лазоревыми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пастями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дом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возвратиться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старому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сколько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краснея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вмешался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дворянство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перешло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бонапартисты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узнать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общественное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мнение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усмешкой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нравился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обращал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недолгого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повторяя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наполеона</w:t>
            </w:r>
          </w:p>
        </w:tc>
        <w:tc>
          <w:tcPr>
            <w:tcW w:type="dxa" w:w="4320"/>
          </w:tcPr>
          <w:p>
            <w:r>
              <w:t>261</w:t>
            </w:r>
          </w:p>
        </w:tc>
      </w:tr>
      <w:tr>
        <w:tc>
          <w:tcPr>
            <w:tcW w:type="dxa" w:w="4320"/>
          </w:tcPr>
          <w:p>
            <w:r>
              <w:t>возразил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убийства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пристрастные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героя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успели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оценить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ворвался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предчувствовавшая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скажет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неприличное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остановить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казнь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государственная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необходимость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именно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величие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побоялся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принять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ответственность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поступке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страшным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шопотом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бонапарт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путь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славы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хотели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открыл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передние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бросились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толпой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какой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степени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никакого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героем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некоторых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убиения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мучеником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небесах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меньше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земле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придвигая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разные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английски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принялся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бить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ладонью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коленке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торжественно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посмотрел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сверх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очков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слушателей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отчаянностью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бурбоны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бежали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предоставив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анархии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умел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революцию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победить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общего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остановиться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жизнью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перейти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столу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отвечая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речь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велик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выше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подавил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злоупотребления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удержав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равенство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граждан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свободу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печати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приобрел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власть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пользуясь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ею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отдал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законному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королю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назвал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великим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человеком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избавил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великого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революция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великое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мсье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отчаянным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вызывающим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вводным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предложением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великую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молодость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желание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поскорее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цареубийство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кроткою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идеи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грабежа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цареубийства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перебил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иронический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голос</w:t>
            </w:r>
          </w:p>
        </w:tc>
        <w:tc>
          <w:tcPr>
            <w:tcW w:type="dxa" w:w="4320"/>
          </w:tcPr>
          <w:p>
            <w:r>
              <w:t>247</w:t>
            </w:r>
          </w:p>
        </w:tc>
      </w:tr>
      <w:tr>
        <w:tc>
          <w:tcPr>
            <w:tcW w:type="dxa" w:w="4320"/>
          </w:tcPr>
          <w:p>
            <w:r>
              <w:t>крайности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разумеется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значение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правах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эманципации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предрассудков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убийстве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превосходно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общественный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договор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руссо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равенстве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удержал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всей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силе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свобода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решившийся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этому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юноше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глупость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речей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громкие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компрометировались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любит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свободы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равенства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спаситель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проповедовал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счастливее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уничтожил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посматривал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хозяйку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первую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выходки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ужаснулась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привычку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свету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увидела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произнесенные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святотатственные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выходил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убедилась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замять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собралась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силами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присоединившись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оратора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объясняете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просто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суда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вины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спросил</w:t>
            </w:r>
          </w:p>
        </w:tc>
        <w:tc>
          <w:tcPr>
            <w:tcW w:type="dxa" w:w="4320"/>
          </w:tcPr>
          <w:p>
            <w:r>
              <w:t>308</w:t>
            </w:r>
          </w:p>
        </w:tc>
      </w:tr>
      <w:tr>
        <w:tc>
          <w:tcPr>
            <w:tcW w:type="dxa" w:w="4320"/>
          </w:tcPr>
          <w:p>
            <w:r>
              <w:t>объясняет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брюмера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обман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пленные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африке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которых</w:t>
            </w:r>
          </w:p>
        </w:tc>
        <w:tc>
          <w:tcPr>
            <w:tcW w:type="dxa" w:w="4320"/>
          </w:tcPr>
          <w:p>
            <w:r>
              <w:t>281</w:t>
            </w:r>
          </w:p>
        </w:tc>
      </w:tr>
      <w:tr>
        <w:tc>
          <w:tcPr>
            <w:tcW w:type="dxa" w:w="4320"/>
          </w:tcPr>
          <w:p>
            <w:r>
              <w:t>убил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ужасно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пожала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кому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отвечать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оглянул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такая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сливающаяся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неулыбкой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приходила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мгновенно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исчезало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серьезное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угрюмое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являлось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другое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детское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глуповатое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просящее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прощения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ясно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якобинец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страшен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замолчали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любезный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шулерство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похожее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выскочка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поступках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государственного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различать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поступки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частного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полководца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подхватил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обрадованный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выступавшею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подмогой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сознаться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аркольском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мосту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госпитале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яффе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чумным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желавший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смягчить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неловкость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приподнялся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сбираясь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подавая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знаками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останавливая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прося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присесть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заговорил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русски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выговором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французы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пробывшие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приостановились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настоятельно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требовал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внимания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истории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барыня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скупа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иметь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карета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ростом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вкусу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имела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росту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задумался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трудом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надень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поедем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фыркнул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захохотал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гораздо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произвело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невыгодное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рассказчика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сегодня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рассказали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прелестный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московский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анекдот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попотчевать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иначе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пропадет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соль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анекдота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лакея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ливрею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визиты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числе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улыбнулись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поехала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незапно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сделалась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сильный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ветер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потеряла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шляпа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длинны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волоса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расчесались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держаться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отрывисто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смеяться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сквозь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смех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проговорил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узнал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кончился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непонятно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рассказывает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рассказать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оценили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светскую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любезность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ипполита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приятно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закончившего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нелюбезную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выходку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рассыпался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мелкие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незначительные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толки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будущем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прошедшем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бале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спектакле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увидится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поблагодарив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расходиться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неуклюж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обыкновенного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широкий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огромными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красными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говорится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войти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салон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выйти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выходом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приятное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рассеян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вставая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шляпы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захватил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трехугольную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шляпу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генеральским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плюмажем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держал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дергая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султан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генерал</w:t>
            </w:r>
          </w:p>
        </w:tc>
        <w:tc>
          <w:tcPr>
            <w:tcW w:type="dxa" w:w="4320"/>
          </w:tcPr>
          <w:p>
            <w:r>
              <w:t>297</w:t>
            </w:r>
          </w:p>
        </w:tc>
      </w:tr>
      <w:tr>
        <w:tc>
          <w:tcPr>
            <w:tcW w:type="dxa" w:w="4320"/>
          </w:tcPr>
          <w:p>
            <w:r>
              <w:t>попросил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возвратить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рассеянность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неуменье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выкупались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добродушия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простоты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скромности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повернулась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христианскою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кротостью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прощение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кивнула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перемените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мнения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ответил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улыбку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мнениями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добрый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славный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малый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невольно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почувствовали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обворожительный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переднюю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плечи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лакею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накидывавшему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плащ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прислушивался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болтовне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князем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ипполитом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вышедшим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стоял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возле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беременной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упорно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идите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простудитесь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прощаясь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анной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павловной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успела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переговорить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лизой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сватовстве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затевала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анатолем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золовкой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напишете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ушла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полушопотом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княгинин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стояли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шалью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рединготом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непонятный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французский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говор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такими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лицами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понимали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поехал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посланнику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прекрасный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бал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вздергивая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красивые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будут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схватив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шаль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толкнул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надевать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неловкости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умышленно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разобрать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опускал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надета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обнимал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молодую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женщину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грациозно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отстранилась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взглянула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мужа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закрыты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казался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усталым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сонным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решено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посмотрит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жену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обходя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взглядом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надел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редингот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новому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длиннее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путаясь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побежал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крыльцо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княгиней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которую</w:t>
            </w:r>
          </w:p>
        </w:tc>
        <w:tc>
          <w:tcPr>
            <w:tcW w:type="dxa" w:w="4320"/>
          </w:tcPr>
          <w:p>
            <w:r>
              <w:t>251</w:t>
            </w:r>
          </w:p>
        </w:tc>
      </w:tr>
      <w:tr>
        <w:tc>
          <w:tcPr>
            <w:tcW w:type="dxa" w:w="4320"/>
          </w:tcPr>
          <w:p>
            <w:r>
              <w:t>лакей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подсаживал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карету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кричал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языком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ногами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подбирая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садилась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темноте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кареты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оправлял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саблю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под</w:t>
            </w:r>
          </w:p>
        </w:tc>
        <w:tc>
          <w:tcPr>
            <w:tcW w:type="dxa" w:w="4320"/>
          </w:tcPr>
          <w:p>
            <w:r>
              <w:t>649</w:t>
            </w:r>
          </w:p>
        </w:tc>
      </w:tr>
      <w:tr>
        <w:tc>
          <w:tcPr>
            <w:tcW w:type="dxa" w:w="4320"/>
          </w:tcPr>
          <w:p>
            <w:r>
              <w:t>предлогом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прислуживания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мешал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звольте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сударь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сухо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неприятно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мешавшему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пройти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тебя</w:t>
            </w:r>
          </w:p>
        </w:tc>
        <w:tc>
          <w:tcPr>
            <w:tcW w:type="dxa" w:w="4320"/>
          </w:tcPr>
          <w:p>
            <w:r>
              <w:t>196</w:t>
            </w:r>
          </w:p>
        </w:tc>
      </w:tr>
      <w:tr>
        <w:tc>
          <w:tcPr>
            <w:tcW w:type="dxa" w:w="4320"/>
          </w:tcPr>
          <w:p>
            <w:r>
              <w:t>жду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нежно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форейтор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тронулся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загремела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колесами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смеялся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стоя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крыльце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обещал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довезти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дому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кончики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пальцев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фыркнув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засмеялся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приехав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домашний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кабинет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лег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попавшуюся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полки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книгу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записки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цезаря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облокотившись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читать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середины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заболеет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дорогой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мила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француженка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ужасны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жалею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бедного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офицерика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корчит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владетельную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особу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русские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французских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уметь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взяться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входя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потирая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маленькие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ручки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поворотился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заскрипел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обернул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оживленное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андрею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махнул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понимает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вечный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возможен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умею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политическим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равновесием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интересовался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этими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отвлеченными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разговорами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везде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думаешь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решился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кавалергард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будешь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дипломат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поджав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можете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представить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ведь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решиться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твой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ждет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десятилетнего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возраста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послан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гувернером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границу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пробыл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двадцатилетнего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вернулся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москву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отпустил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поезжай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петербург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осмотрись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выбирай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согласен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тебе</w:t>
            </w:r>
          </w:p>
        </w:tc>
        <w:tc>
          <w:tcPr>
            <w:tcW w:type="dxa" w:w="4320"/>
          </w:tcPr>
          <w:p>
            <w:r>
              <w:t>264</w:t>
            </w:r>
          </w:p>
        </w:tc>
      </w:tr>
      <w:tr>
        <w:tc>
          <w:tcPr>
            <w:tcW w:type="dxa" w:w="4320"/>
          </w:tcPr>
          <w:p>
            <w:r>
              <w:t>письмо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деньги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пиши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помога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выбирал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карьеру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делал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выбор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потер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лоб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масон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должен</w:t>
            </w:r>
          </w:p>
        </w:tc>
        <w:tc>
          <w:tcPr>
            <w:tcW w:type="dxa" w:w="4320"/>
          </w:tcPr>
          <w:p>
            <w:r>
              <w:t>211</w:t>
            </w:r>
          </w:p>
        </w:tc>
      </w:tr>
      <w:tr>
        <w:tc>
          <w:tcPr>
            <w:tcW w:type="dxa" w:w="4320"/>
          </w:tcPr>
          <w:p>
            <w:r>
              <w:t>разумея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вечере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бредни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гвардии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пришло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б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поступил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военную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службу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помогать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англии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австрии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величайшего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нехорошо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детские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такие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глупости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наивный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вопрос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ответить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воевали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прекрасно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идете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иду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жизнь</w:t>
            </w:r>
          </w:p>
        </w:tc>
        <w:tc>
          <w:tcPr>
            <w:tcW w:type="dxa" w:w="4320"/>
          </w:tcPr>
          <w:p>
            <w:r>
              <w:t>224</w:t>
            </w:r>
          </w:p>
        </w:tc>
      </w:tr>
      <w:tr>
        <w:tc>
          <w:tcPr>
            <w:tcW w:type="dxa" w:w="4320"/>
          </w:tcPr>
          <w:p>
            <w:r>
              <w:t>веду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соседней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зашумело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женское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очнувшись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встряхнулся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имело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спустил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дивана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домашнем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столь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элегантном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свежем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встал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подвигая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отчего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заговорила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французски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поспешно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хлопотливо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усаживаясь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глупы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женились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понимаете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женщинах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толку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спорщик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мужем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спорю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итти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всякого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стеснения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отношениях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женщине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встрепенулась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затронули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живое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решительно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хотим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судьей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дяди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блестящее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знают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ценят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днях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апраксиных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слышала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спрашивает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засмеялась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флигель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адъютантом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государь</w:t>
            </w:r>
          </w:p>
        </w:tc>
        <w:tc>
          <w:tcPr>
            <w:tcW w:type="dxa" w:w="4320"/>
          </w:tcPr>
          <w:p>
            <w:r>
              <w:t>265</w:t>
            </w:r>
          </w:p>
        </w:tc>
      </w:tr>
      <w:tr>
        <w:tc>
          <w:tcPr>
            <w:tcW w:type="dxa" w:w="4320"/>
          </w:tcPr>
          <w:p>
            <w:r>
              <w:t>милостиво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устроить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заметив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другу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едете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капризно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игривым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шел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семейному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членом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подумала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прервать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дорогие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отношения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знаешь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мигнула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содрогаясь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спиною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удивлен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холодною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учтивостью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боишься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эгоисты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прихотей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бросает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запирает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сестрой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забудь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равно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моих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друзей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боялась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тон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ворчливый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радостное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зверское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беличье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выраженье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замолчала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находя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неприличным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пьере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беременность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состояла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сущность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медлительно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спуская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покраснела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отчаянно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взмахнула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честное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отъезд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хочу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слышать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страшно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доктор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велит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раньше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ложиться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спать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короткая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задрожала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встав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пожав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удивленно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наивно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очки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зашевелился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встать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раздумал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хорошенькое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распустилось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слезливую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переменился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едешь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армию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жалеешь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просьба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угроза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главное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уверение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сама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раскается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ребенком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такой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полгода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назад</w:t>
            </w:r>
          </w:p>
        </w:tc>
        <w:tc>
          <w:tcPr>
            <w:tcW w:type="dxa" w:w="4320"/>
          </w:tcPr>
          <w:p>
            <w:r>
              <w:t>274</w:t>
            </w:r>
          </w:p>
        </w:tc>
      </w:tr>
      <w:tr>
        <w:tc>
          <w:tcPr>
            <w:tcW w:type="dxa" w:w="4320"/>
          </w:tcPr>
          <w:p>
            <w:r>
              <w:t>прошу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перестать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выразительнее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приходивший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волнение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переносить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вида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слез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готов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заплакать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успокойтесь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уверяю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испытал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чужой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лишний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постой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добра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захочет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лишить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провести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тобою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думает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удерживая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сердитых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степень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показывает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терпение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истощено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сердитое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красивого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личика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заменилось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привлекательным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сострадание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страха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исподлобья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прекрасными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глазками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показалось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робкое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признающееся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собаки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быстро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помахивающей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опущенным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хвостом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подобрав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одною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складку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поцеловала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посторонней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целуя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друзья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молчали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начинал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поглядывал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потирал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ручкой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пойдем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вздохом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направляясь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вошли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изящно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заново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богато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столовую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салфеток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серебра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фаянса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хрусталя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носило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отпечаток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новизны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хозяйстве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молодых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супругов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ужина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облокотился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имеющий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сердце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решающийся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нервного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раздражения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видал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приятеля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женись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совет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скажешь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перестанешь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любить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выбрал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увидишь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ошибешься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жестоко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непоправимо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стариком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никуда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негодным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высокого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истратится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мелочам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смотри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удивлением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ждешь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впереди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шагу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чувствовать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кончено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закрыто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стоять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доске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придворным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идиотом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энергически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снял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доброту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глядел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боже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прощай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прекрасная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редких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покойным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честь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женатым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первому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похож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сидел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французские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фразы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сухое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дрожало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нервическим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оживлением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каждого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мускула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потушенным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огонь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блестели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лучистым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ярким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блеском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безжизненнее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обыкновенное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энергичнее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минуты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понимаешь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целая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говоришь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карьера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работал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шаг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шагом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цели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свободен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достиг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свяжи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женщиной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скованный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колодник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теряешь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всякую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надежд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сил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тяготит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раскаянием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мучает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гостиные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сплетни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балы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тщеславие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ничтожество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заколдованный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отправляюсь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величайшую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какая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бывала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гожусь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слушают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глупое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вообще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прав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эгоизм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тупоумие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показываются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посмотришь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душа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кончил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смешно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считаете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неспособным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испорченною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болтун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порядочные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показывал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высоко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ценит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считал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образцом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совершенств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оттого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высшей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соединял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качества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ближе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выразить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понятием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силы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воли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удивлялся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способности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спокойного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обращения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рода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людьми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необыкновенной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начитанности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читал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понятие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работать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учиться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поражало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андрее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отсутствие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мечтательного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философствования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чему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склонен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силу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самых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дружеских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простых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лесть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необходимы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подмазка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необходима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колес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ехали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давай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помолчав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утешительным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мыслям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мгновение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отразилась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распуская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беззаботную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багрово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покраснел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большое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усилие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никак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посоветоваться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добрыми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взгляде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дружеском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ласковом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выражалось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превосходства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дорог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живой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выбери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хочешь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перестань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ездить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курагиным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вести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кутежи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гусарство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состояния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курагина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жил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участвовал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разгульной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самого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исправления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собирались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сестре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пришла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счастливая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решить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обдумать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голова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болит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денег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звал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поеду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дай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час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ночи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ночь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июньская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петербургская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бессумрачная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извозчичью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коляску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намерением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домой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подъезжал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чувствовал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невозможность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заснуть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походившую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утро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пустым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улицам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вспомнил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вечером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собраться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обычное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игорное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попойка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любимых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увеселений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поехать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курагину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подумал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данное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бывать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называемыми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бесхарактерными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страстно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захотелось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испытать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знакомую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беспутную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значит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также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анатолю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честные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условные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имеющие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определенного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смысла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сообразить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умрет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случится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необыкновенное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вино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честного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бесчестного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такого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рассуждения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уничтожая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решения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предположения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приходили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подъехав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крыльцу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большого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конно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гвардейских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казарм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освещенное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лестницу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отворенную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дверь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никого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валялись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пустые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бутылки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плащи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калоши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пахло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вином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слышался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дальний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крик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игра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ужин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кончились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разъезжались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скинул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комнату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остатки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думая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видит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допивал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тайком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недопитые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стаканы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третьей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слышалась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возня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хохот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крики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знакомых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голосов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рев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восемь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толпились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озабоченно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открытого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окна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трое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возились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медведем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таскал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цепи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пугая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держу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стивенса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поддерживать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долохова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разними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курагин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бросьте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мишку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пари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проиграно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яков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бутылку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высокий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красавец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стоявший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посреди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толпы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тонкой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рубашке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раскрытой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средине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стойте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господа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петруша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невысокого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ясными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голубыми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поражавший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пьяных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трезвым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закричал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иди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разойми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долохов</w:t>
            </w:r>
          </w:p>
        </w:tc>
        <w:tc>
          <w:tcPr>
            <w:tcW w:type="dxa" w:w="4320"/>
          </w:tcPr>
          <w:p>
            <w:r>
              <w:t>235</w:t>
            </w:r>
          </w:p>
        </w:tc>
      </w:tr>
      <w:tr>
        <w:tc>
          <w:tcPr>
            <w:tcW w:type="dxa" w:w="4320"/>
          </w:tcPr>
          <w:p>
            <w:r>
              <w:t>семеновский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офицер</w:t>
            </w:r>
          </w:p>
        </w:tc>
        <w:tc>
          <w:tcPr>
            <w:tcW w:type="dxa" w:w="4320"/>
          </w:tcPr>
          <w:p>
            <w:r>
              <w:t>322</w:t>
            </w:r>
          </w:p>
        </w:tc>
      </w:tr>
      <w:tr>
        <w:tc>
          <w:tcPr>
            <w:tcW w:type="dxa" w:w="4320"/>
          </w:tcPr>
          <w:p>
            <w:r>
              <w:t>игрок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бретёр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живший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улыбался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вокруг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пьян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пей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пить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стаканом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оглядывая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столпились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прислушиваясь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говору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наливал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рассказывал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держит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англичанином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стивенсом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моряком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бывшим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выпьет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рому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сидя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окне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этажа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опущенными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наружу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последний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отталкивая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окну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англичанина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отчетливо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выговаривал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условия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преимущественно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среднего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курчавый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светлыми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двадцать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носил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усов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пехотные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офицеры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поразительная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черта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линии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замечательно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изогнуты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крепкую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клином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углах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образовывалось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каждой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соединении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твердым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наглым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умным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составляло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заметить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небогатый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всяких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связей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проживал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десятки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поставить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знавшие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уважали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играл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игры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выигрывал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пил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терял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ясности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знаменитостями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кутил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бутылка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принесена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раму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пускавшую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сесть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наружный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откос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выламывали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криков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господ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победительным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сломать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оттолкнул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лакеев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потянул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сдавалась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разбил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стекло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силач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взялся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перекладины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треском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сломал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выворотил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дубовую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вон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подумают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держусь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англичанин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хвастает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рома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подходил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виднелся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неба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сливавшихся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утренней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вечерней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зари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бутылкой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вскочил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окно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крикнул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подоконнике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пятьдесят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империалов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англичанину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выпью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отнимая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окном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нагнулся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покатый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стены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держась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пуговицу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фрака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сверху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мал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повторять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стуча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обратить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внимание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слушайте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сделает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плачу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кивнул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разуметь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намерен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отпускал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кивая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давал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переводил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худощавый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мальчик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лейб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гусар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проигравшийся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взлез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высунулся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камень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тротуара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смирно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сдернул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офицера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запутавшись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шпорами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неловко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спрыгнул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поставив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подоконник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удобно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достать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осторожно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полез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спустив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распершись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обеими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края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примерился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подвинулся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направо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налево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достал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принес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две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свечки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поставил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светло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спина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белой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курчавая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освещены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обеих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присутствующих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постарше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испуганным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сердитым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продвинулся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схватить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рубашку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убьется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смерти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благоразумный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трогай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обернулся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поправляясь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пропуская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стиснутые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тонкие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спущу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сказав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поднес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рту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закинул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вскинул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кверху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свободную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перевеса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подбирать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стекла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согнутом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положении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разинув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выпятив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сбоку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останавливал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убежал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угол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стене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закрыл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слабая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забывшись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осталась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хоть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ужас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отнял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курчавые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волосы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затылка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прикасались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рубахи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поднималась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делая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опорожнялась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загибая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прошло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получаса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движение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спиной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нервически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содрогания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достаточно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сдвинуть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сидевшее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откосе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сдвинулся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сильнее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задрожали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схватиться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опустилась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откроет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зашевелилось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взглянул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бледно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пуста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кинул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ловко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поймал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отлично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молодцом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чорт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возьми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кричали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достав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кошелек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отсчитывал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хмурился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молчал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мною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пускай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сошел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пустит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лестнице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кружится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решительным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пьяным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схватили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силен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приблизился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уломаешь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послушай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тобой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едем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берем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ухватил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обняв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подняв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кружиться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исполнил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обещание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просившей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единственном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сыне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доложено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пример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другим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семеновского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полка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прапорщиком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состоящим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кутузове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хлопоты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происки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михайловны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богатым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родственникам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ростовым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стояла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детства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годами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живал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обожаемый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боренька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армейские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переведенный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гвардейские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прапорщики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гвардия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го</w:t>
            </w:r>
          </w:p>
        </w:tc>
        <w:tc>
          <w:tcPr>
            <w:tcW w:type="dxa" w:w="4320"/>
          </w:tcPr>
          <w:p>
            <w:r>
              <w:t>285</w:t>
            </w:r>
          </w:p>
        </w:tc>
      </w:tr>
      <w:tr>
        <w:tc>
          <w:tcPr>
            <w:tcW w:type="dxa" w:w="4320"/>
          </w:tcPr>
          <w:p>
            <w:r>
              <w:t>августа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оставшийся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обмундирования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догнать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дороге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радзивилов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ростовых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именинницы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натальи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меньшая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утра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переставая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подъезжали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отъезжали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цуги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подвозившие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поздравителей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большому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известному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графини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ростовой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поварской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графиня</w:t>
            </w:r>
          </w:p>
        </w:tc>
        <w:tc>
          <w:tcPr>
            <w:tcW w:type="dxa" w:w="4320"/>
          </w:tcPr>
          <w:p>
            <w:r>
              <w:t>325</w:t>
            </w:r>
          </w:p>
        </w:tc>
      </w:tr>
      <w:tr>
        <w:tc>
          <w:tcPr>
            <w:tcW w:type="dxa" w:w="4320"/>
          </w:tcPr>
          <w:p>
            <w:r>
              <w:t>красивою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старшею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гостями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перестававшими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сидели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восточным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типом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худого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сорока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пяти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изнуренная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детьми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двенадцать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медлительность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движений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говора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происходившая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придавала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значительный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внушавший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уважение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друбецкая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помогая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принимания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молодежь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задних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комнатах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участвовать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приеме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визитов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встречал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провожал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приглашая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обеду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благодарен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исключения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малейших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оттенков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стоявшим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дорогих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именинниц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приезжайте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обедать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обидите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душевно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семейства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одинаким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полном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веселом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чисто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выбритом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одинаково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крепким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повторяемыми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короткими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поклонам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проводив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возвращался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кресла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любящего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молодецки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положив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колена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покачивался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предлагал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догадки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погоде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советовался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русском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дурном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самоуверенном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снова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твердого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исполнении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провожать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редкие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седые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лысине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возвращаясь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заходил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цветочную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официантскую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большую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мраморную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залу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накрывали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восемьдесят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кувертов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официантов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носивших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серебро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фарфор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расставлявших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развертывавших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камчатные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скатерти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подзывал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дмитрия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васильевича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дворянина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занимавшегося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делами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митенька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удовольствием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огромный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раздвинутый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сервировка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уходил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самодовольно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вздыхая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марья</w:t>
            </w:r>
          </w:p>
        </w:tc>
        <w:tc>
          <w:tcPr>
            <w:tcW w:type="dxa" w:w="4320"/>
          </w:tcPr>
          <w:p>
            <w:r>
              <w:t>523</w:t>
            </w:r>
          </w:p>
        </w:tc>
      </w:tr>
      <w:tr>
        <w:tc>
          <w:tcPr>
            <w:tcW w:type="dxa" w:w="4320"/>
          </w:tcPr>
          <w:p>
            <w:r>
              <w:t>львовна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карагина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басом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доложил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графинин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выездной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понюхала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золотой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табакерки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портретом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замучили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чопорна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голосом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добивайте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высокая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гордым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круглолицею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улыбающеюся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дочкой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платьями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послышались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оживленные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перебивая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сливаясь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шумом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платьев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передвиганием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затевают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ровно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настолько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первой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паузе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зашуметь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проговорить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зашумев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шубу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зашел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главной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городской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новости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болезни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известного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богача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красавца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старого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незаконном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неприлично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вел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гостья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плохо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огорченье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убьет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зная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больна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разумовских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апраксина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мама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пятнадцать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причину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огорчения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нынешнее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воспитание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предоставлен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самому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наделал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полицией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выслали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оттуда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дурно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знакомства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вмешалась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делали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пострадали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разжалован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солдаты</w:t>
            </w:r>
          </w:p>
        </w:tc>
        <w:tc>
          <w:tcPr>
            <w:tcW w:type="dxa" w:w="4320"/>
          </w:tcPr>
          <w:p>
            <w:r>
              <w:t>189</w:t>
            </w:r>
          </w:p>
        </w:tc>
      </w:tr>
      <w:tr>
        <w:tc>
          <w:tcPr>
            <w:tcW w:type="dxa" w:w="4320"/>
          </w:tcPr>
          <w:p>
            <w:r>
              <w:t>выслан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бишь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совершенные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разбойники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марьи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ивановны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долоховой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втроем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достали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посадили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повезли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актрисам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прибежала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полиция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унимать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поймали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квартального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привязали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медведю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пустили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мойку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медведь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квартальный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фигура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помирая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смеху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смеялись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насилу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спасли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несчастного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кирилла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владимировича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забавляется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воспитан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умен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заграничное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куда</w:t>
            </w:r>
          </w:p>
        </w:tc>
        <w:tc>
          <w:tcPr>
            <w:tcW w:type="dxa" w:w="4320"/>
          </w:tcPr>
          <w:p>
            <w:r>
              <w:t>206</w:t>
            </w:r>
          </w:p>
        </w:tc>
      </w:tr>
      <w:tr>
        <w:tc>
          <w:tcPr>
            <w:tcW w:type="dxa" w:w="4320"/>
          </w:tcPr>
          <w:p>
            <w:r>
              <w:t>довело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примет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богатство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нагибаясь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девиц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незаконные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махнула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незаконных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желая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выказать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знание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светских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обстоятельств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репутация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известна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детям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счет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любимый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старик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прошлого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красивее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видывала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прямой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наследник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именья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любил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занимался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воспитанием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писал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плох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ждут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каждую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достанется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огромное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состояние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душ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миллионы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кирилл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владимирович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приходится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троюродным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дядей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крестил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борю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приписывая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обстоятельству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значения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вчера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едет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ревизию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предлог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графу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кириллу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владимировичу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узнав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славная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штука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старшая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барышням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воображаю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представив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махал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звучным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басистым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смехом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колебавшим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смеются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наступило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молчание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глядела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гостью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впрочем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скрывая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огорчится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лоррен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поднимется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уедет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гостьи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оправляла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послышался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бег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нескольких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мужских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ног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грохот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зацепленного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поваленного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вбежала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тринадцатилетняя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девочка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запахнув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короткою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кисейною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юбкою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нечаянно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нерассчитанного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заскочила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дверях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показались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студент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малиновым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воротником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гвардейский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пятнадцатилетняя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румяный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детской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курточке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раскачиваясь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широко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расставил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вбежавшей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девочки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именинница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притворяясь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строгою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балуешь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черноглазая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большим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ртом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некрасивая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живая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детскими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открытыми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плечиками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выскочившими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корсажа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быстрого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сбившимися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черными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кудрями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тоненькими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оголенными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ножками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кружевных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панталончиках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открытых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башмачках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милом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возрасте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ребенок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вывернувшись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подбежала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обращая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строгое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замечание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спрятала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раскрасневшееся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материной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мантильи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смеялась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толкуя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куклу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вынула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юбочки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кукла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мими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наташа</w:t>
            </w:r>
          </w:p>
        </w:tc>
        <w:tc>
          <w:tcPr>
            <w:tcW w:type="dxa" w:w="4320"/>
          </w:tcPr>
          <w:p>
            <w:r>
              <w:t>863</w:t>
            </w:r>
          </w:p>
        </w:tc>
      </w:tr>
      <w:tr>
        <w:tc>
          <w:tcPr>
            <w:tcW w:type="dxa" w:w="4320"/>
          </w:tcPr>
          <w:p>
            <w:r>
              <w:t>упала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расхохоталась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звонко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чопорная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засмеялись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поди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уродом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притворно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поздравляю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прелестное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дитя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сердито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гостье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оторвав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кружевной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косынки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снизу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смеха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принужденная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семейною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сценой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сочла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участие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наташе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верно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понравился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снисхождения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детского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ответила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посмотрела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молодое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поколение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николай</w:t>
            </w:r>
          </w:p>
        </w:tc>
        <w:tc>
          <w:tcPr>
            <w:tcW w:type="dxa" w:w="4320"/>
          </w:tcPr>
          <w:p>
            <w:r>
              <w:t>447</w:t>
            </w:r>
          </w:p>
        </w:tc>
      </w:tr>
      <w:tr>
        <w:tc>
          <w:tcPr>
            <w:tcW w:type="dxa" w:w="4320"/>
          </w:tcPr>
          <w:p>
            <w:r>
              <w:t>старший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соня</w:t>
            </w:r>
          </w:p>
        </w:tc>
        <w:tc>
          <w:tcPr>
            <w:tcW w:type="dxa" w:w="4320"/>
          </w:tcPr>
          <w:p>
            <w:r>
              <w:t>290</w:t>
            </w:r>
          </w:p>
        </w:tc>
      </w:tr>
      <w:tr>
        <w:tc>
          <w:tcPr>
            <w:tcW w:type="dxa" w:w="4320"/>
          </w:tcPr>
          <w:p>
            <w:r>
              <w:t>племянница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меньшой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разместились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удержать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границах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оживление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веселость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которыми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дышала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каждая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откуда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стремительно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прибежали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веселее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городских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сплетнях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взглядывали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удерживались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красивы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белокурый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юноша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правильными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тонкими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невысокий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открытым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верхней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показывались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черные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волосики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выражались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стремительность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восторженность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искал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находил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нашелся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спокойно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шутливо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девицей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неиспорченным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носом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состарелась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черепу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треснула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наташу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отвернулась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младшего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зажмурившись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трясся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беззвучного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графине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апраксиной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удерживаться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прыгнула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побежала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могли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нести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быстрые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ножки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рассмеялся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нужна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приготовить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пошел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наташей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ними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досадуя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расстройство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происшедшее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занятиях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молодежи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считая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старшей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четырьмя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старше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держала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большая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барышни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остались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тоненькая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миниатюрненькая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брюнетка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мягким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отененным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длинными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ресницами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густою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черною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косою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раза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обвивавшею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желтоватым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оттенком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кожи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обнаженных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худощавых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грациозных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мускулистых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руках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шее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плавностью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мягкостью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гибкостью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маленьких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членов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хитрою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сдержанною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манерой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сформировавшегося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котенка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прелестною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кошечкой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считала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приличным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выказывать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разговору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длинных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густых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ресниц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смотрели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уезжавшего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страстным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обожанием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кошечка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присела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прыгнуть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заиграть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выберутся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старый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указывая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николая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произведен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дружбы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отставать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университет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старика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архиве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готово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дружба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двоюродного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объявлена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поговорят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оставят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гусары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покачала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вспыхнув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отговариваясь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постыдного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наклепа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военной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оглянулся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кузину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барышню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обе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одобрения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обедает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шуберт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полковник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павлоградского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гусарского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отпуску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берет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шуточно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стоило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горя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папенька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хочется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отпустить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останусь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чиновник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скрывать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поглядывая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кокетством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соню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впиваясь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казалась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секунду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готовою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кошечью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натуру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горячится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вскружил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думают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поручиков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императоры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насмешливой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улыбки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жюли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карагиной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ростову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жаль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четверг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архаровых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польщенный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кокетливою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вступил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отдельный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невольная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ревности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красневшей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улыбавшейся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сони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озлобленно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губах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притворную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исчезло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выждал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перерыв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расстроенным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секреты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шиты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белыми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нитками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выходящего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луч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солнца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проникнувший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занимал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страданий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беспокойств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перенесено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радоваться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радости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возраст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девочек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мальчиков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зависит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сих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пользуюсь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полным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доверием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заблуждение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многих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родителей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полагающих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тайн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первою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дочерей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николинька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пылкому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характеру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шалить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петербургские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славные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ребята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подтвердил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разрешавший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запутанные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вопросы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славным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подите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захотел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милое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порох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скажу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певица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саломони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другая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учить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рано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вредно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выходили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тринадцать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влюблена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какова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занимавшую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запрещай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двоюродные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братцы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сестрицы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потихоньку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разумела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целовались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каждое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прибежит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расскажет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старшую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воспитывали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красивая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вера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украсила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неглупа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училась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воспитана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приятный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уместно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странное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оглянулись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удивились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старшими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мудрят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хотят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греха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таить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графинюшка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мудрила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одобрительно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подмигивая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вере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уехали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обещаясь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приехать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манера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проводя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добежала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цветочной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выхода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начинала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приходить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топнув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сбиралась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заслышались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тихие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приличные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шаги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бросилась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кадок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цветов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спряталась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посереди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смахнул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соринки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рукава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мундира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зеркалу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рассматривая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притихнув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выглядывала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засады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постоял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зеркалом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выходной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окликнуть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раздумала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раскрасневшаяся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злобно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шепчущая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удержалась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движения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выбежать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засаде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шапкой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невидимкой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высматривая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делалось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испытывала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особое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шептала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подбегая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оставьте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зарыдала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соооня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фантазии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вырывала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плакать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шевелясь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дыша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блестящими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смотрела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нужен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докажу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притянул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николаем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вызвала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хитрым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вещь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провела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спрятана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смутилась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оглянулась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увидев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брошенную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кадке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поцелуйте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внимательным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ласковым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глубже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цветы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бросила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поймала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обшлага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покрасневшем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видны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торжественность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поцеловать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слышно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плача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волненья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смешная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предпринимая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выжидая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вскочила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кадку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стала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обняла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голые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согнулись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откинув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проскользнула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горшками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другую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опустив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влюблены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влюблен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будем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четыре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четырнадцать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шестнадцать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тоненьким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пальчикам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успокоения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осветила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счастливым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рядом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диванную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устала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велела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принимать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швейцару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приказано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звать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кушать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поздравлениями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глазу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михайловной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видала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хорошенько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приезда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приятным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подвинулась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креслу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откровенна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мало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осталось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старых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дорожу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твоею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дружбой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веру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нелюбимой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понятия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чувствуешь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лишняя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сестрам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малейшего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оскорбления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маменька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диванной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окошек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симметрично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пары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переписывал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стихи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сочиненные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виноватыми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счастливыми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взглянули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влюбленных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возбуждал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приятного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чувства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брать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вещей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своя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комната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чернильницу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сказанное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четверо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переглядывались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медлила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чернильницей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ваши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борисом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тихеньким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голоском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заступнически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ласкова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бергом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трогаем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разгорячась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трогаете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дурного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маменьке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обходишься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наталья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ильинишна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обходится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жаловаться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ходу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особом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значении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придавали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слову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оскорбленным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дрожащим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пристает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поймешь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любила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сердца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прозвище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считавшееся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твое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первое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удовольствие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неприятности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кокетничай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бегать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добилась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наговорила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неприятностей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расстроила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пойдемте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детскую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спугнутая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птиц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поднялись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пошли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наговорили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проговорили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смеющиеся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производившая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раздражающее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затронутая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оправила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шарф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прическу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повидимому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холоднее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спокойнее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продолжался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моей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надолго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клуб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доброта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отдыхаем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театры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охоты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мадам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де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жанлис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нашем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образе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устроила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удивляюсь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твои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скачешь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повозке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министрам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умеешь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обойтись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устроилось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тяжело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остаться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вдовой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любишь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обожания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научишься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некоторою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гордостью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процесс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научил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тузов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пишу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записку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еду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извозчике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добьюсь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бореньке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николушка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юнкером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некому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похлопотать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согласился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восторгом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забыв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унижение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достижения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постарел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театров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румянцевых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забыл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вспомнила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рассыпается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приказывайте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родной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любовь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счастия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обстоятельства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дурны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понижая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ужасном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съедает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имею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подвигается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волочился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почести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изменили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можешь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гривенника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обмундировать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платок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заплакала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пятьсот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рублей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двадцатипятирублевая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бумажка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таком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надежда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поддержать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крестника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содержание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пропадут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прослезилась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соображала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безухов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тягость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борису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богачи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часа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обедаете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съездить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петербургской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деловой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временем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послала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провожала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пожелай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успеха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столовой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выходя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коли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зовите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бывал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танцовал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посмотрим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отличится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тарас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орлова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обеда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боринька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проехала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устланной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соломой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улице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въехала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выпрастывая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салопа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робким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кладя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ласков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внимателен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крестный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твоя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будущая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помни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выдет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унижения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холодно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делаю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чья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подъезда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швейцар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оглядев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приказывая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докладывать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стеклянные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сени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двумя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рядами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статуй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нишах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посмотрев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старенький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салоп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княжен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сиятельству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хуже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сиятельство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принимают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можем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умоляющим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дотрогиваясь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прикосновение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могло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успокоивать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возбуждать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замолчал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снимая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шинели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голубчик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нежным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болен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беспокоить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сергеевича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</w:t>
            </w:r>
          </w:p>
        </w:tc>
        <w:tc>
          <w:tcPr>
            <w:tcW w:type="dxa" w:w="4320"/>
          </w:tcPr>
          <w:p>
            <w:r>
              <w:t>222</w:t>
            </w:r>
          </w:p>
        </w:tc>
      </w:tr>
      <w:tr>
        <w:tc>
          <w:tcPr>
            <w:tcW w:type="dxa" w:w="4320"/>
          </w:tcPr>
          <w:p>
            <w:r>
              <w:t>доложи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угрюмо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дернул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снурок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наверх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сергеевичу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сбежавшему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лестницы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выглядывавшему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официанту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расправила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крашеного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шелкового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посмотрелась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венециянское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зеркало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бодро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стоптанных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вверх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ковру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дружок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прикосновением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вела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покои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отведенные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выйдя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середину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намеревались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спросить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вскочившего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официанта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дверей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бронзовая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ручка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бархатной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шубке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звездой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домашнему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провожая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черноволосого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мужчину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мужчина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знаменитый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петербургский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грассируя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латинские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французским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михайловну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доктора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вопросительным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заметил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глубокая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горесть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выразилась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каких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грустных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обстоятельствах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пришлось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видеться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холодного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оскорбительного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устремленного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недоумения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поклон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михайловне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губ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означало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плохую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надежду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больного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неужели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воскликнула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благодарить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верьте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забудет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любезная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свойственно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ошибаться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жесте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проявляя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покровительствуемою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анною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бо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льшую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важность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старайтесь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служить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достойным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продиктовал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бесстрастным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отправиться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назначению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досады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резкий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вступить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почтительно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пристально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поглядел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живете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матушкой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живу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прибавив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илья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ростов</w:t>
            </w:r>
          </w:p>
        </w:tc>
        <w:tc>
          <w:tcPr>
            <w:tcW w:type="dxa" w:w="4320"/>
          </w:tcPr>
          <w:p>
            <w:r>
              <w:t>577</w:t>
            </w:r>
          </w:p>
        </w:tc>
      </w:tr>
      <w:tr>
        <w:tc>
          <w:tcPr>
            <w:tcW w:type="dxa" w:w="4320"/>
          </w:tcPr>
          <w:p>
            <w:r>
              <w:t>шиншиной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монотонным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заслуживал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пожалеть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печаль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исплаканном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надежды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поблагодарить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дядю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благодеянии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известие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крайне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обрадовать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натали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решилась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грязного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глупая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крестник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поняла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найти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соперницу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завещанию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успокоить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истинная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преданность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дяде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уверенностию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небрежностию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выговаривая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характер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благородный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княжны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молоды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наклонила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долг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драгоценны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последние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необходимо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знаем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привыкла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страдать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отделаться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свидание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подождем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кризис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ждать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внутренних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комнат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отворилась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племянниц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угрюмым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несоразмерною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ногам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длинною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талией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шум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незнакомую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счастливою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легкою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иноходью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подходя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племяннице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закатывая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сняла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перчатки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завоеванной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подумайте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спасении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христианина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узнала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ходить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дядюшкой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настрадались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позиции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расположилась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кресле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пригласив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пройду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покаместь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передать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приглашение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зовут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сделавшийся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духе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официант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повел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петру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кирилловичу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карьеры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буйство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рассказывали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ростова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справедлива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доме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предполагал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окружающие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недоброжелательные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воспользуются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случаем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раздражить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половину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войдя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местопребывание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поздоровался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дамами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сидевшими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пяльцами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книгой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вслух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читала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чистоплотная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строгая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девица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выходила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младшие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румяные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хорошенькие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отличавшиеся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красившая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пяльцах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мертвец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зачумленный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прервала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младшая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родинки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приняла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точно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родинкой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веселого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смешливого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характера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нагнулась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пяльцам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скрыть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вызванную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вероятно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предстоящею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забавность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предвидела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притянула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избавили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шерстинку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разбирая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узоры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удерживаясь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узнаю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смущаясь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страдает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физически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позаботились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причинить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побольше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нравственных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убить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ольга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посмотри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бульон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дяденьки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показывая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заняты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успокоиваньем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занят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расстроиванием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сестер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поклонившись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пойду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звонкий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негромкий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поместился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призвал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тревожили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целый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проводил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наверху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ходил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останавливаясь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угрожающие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жесты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пронзая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невидимого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врага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шпагой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взглядывая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прогулку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проговаривая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неясные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разводя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нахмуриваясь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пальцем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кузина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узнаете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кончите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конец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договорить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приговора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питту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воображая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наполеоном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совершив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переезд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завоевав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лондон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увидал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входившего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стройного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оставил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четырнадцатилетним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мальчиком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помнил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быстрою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радушною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дружелюбно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помните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здоров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нездоров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тревожат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вспомнить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узнает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называть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испытывая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смущения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просил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довольно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долгого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неловкого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воробьевы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горы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ездили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ошибаетесь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неторопливо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смелою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насмешливою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михайлоны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ильей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никакой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замахал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комары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пчелы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напали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спутал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столько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родных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договорились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булонской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экспедиции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англичанам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придется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переправится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экспедиция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возможна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вилльнев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оплошал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питт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изменник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нации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народному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праву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приговаривается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газет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вилльневе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сплетнями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политикой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спокойным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насмешливым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занята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боясь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собеседника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раскаиваться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нечего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сплетничать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переживет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желаю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вдастся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неловкий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казаться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получить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избежать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недоразумений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ошибетесь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причтете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числу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бедны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считаю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родственником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неловкостью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раскрасневшись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смешанным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стыда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странно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думать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высказал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успокоивая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успокоиваемым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правило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приедете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тяжелую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обязанность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положения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сделался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приятен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видались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предполагать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недостало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познакомился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предполагали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познакомимся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жалко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успеет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переправить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соглашаясь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излагать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выгоды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невыгоды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булонского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предприятия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пришел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вызвать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уезжала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обещался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сойтись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крепко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жал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уходе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воспоминании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умном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твердом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человеке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одиноком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беспричинную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нежность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подружиться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слезах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исполню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ночевать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оставить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минута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дорога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мешкают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поможет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поддержит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повертываясь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завещание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недостаточная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причина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восклицала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уехала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безухову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прикладывая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позвонила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девушке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заставила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минут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найду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расстроена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унизительною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подруги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поэтому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наименованием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горничной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виновата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горничная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попросите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виноватым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рябчиков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попробовал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даром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тараску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облокотив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взъерошивая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прикажете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запачкано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мадерой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жилет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сотэ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печально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засуетился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бумажник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батистовый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эй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кричат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кличут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стремглав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бросятся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послать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митеньку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дворянский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воспитанный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заведывал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вошедшему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почтительному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принеси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рваных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грязных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приноси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чистенькие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изволите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извольте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беспокоиться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дышать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признаком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начинавшегося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гнева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запамятовал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сию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отдай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экое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золото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нужны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мотовка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лежали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новенькими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бумажками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платком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столике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растревожена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минутку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побыла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ради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откажи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немолодом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важном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платка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должную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обнять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графиню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шитье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обнимала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плакала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плакали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дружны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низким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предметом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деньгами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приятны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дочерьми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числом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провел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предлагая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охотницкую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коллекцию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турецких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трубок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ждали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марью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дмитриевну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ахросимову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прозванную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знаменитую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почестями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прямотой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откровенною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простотой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царская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фамилия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города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удивляясь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втихомолку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посмеивались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анекдоты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боялись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кабинете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дыма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войне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манифестом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наборе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манифеста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появлении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отоманке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курившими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разговаривавшими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соседями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бок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видимым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куривших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соседей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говоривших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штатский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морщинистым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желчным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бритым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одетый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самый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модный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драгуном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домашнего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запустив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янтарь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порывисто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втягивал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дым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жмурился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холостяк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шиншин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двоюродный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язык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московских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гостиных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снисходил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свежий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розовый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безупречно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вымытый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застегнутый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причесанный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розовыми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губами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вытягивал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дымок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колечками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поручик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берг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ехал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полк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дразнила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берга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женихом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внимательно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занятие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исключением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бостон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удавалось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говорливых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собеседников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батюшка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альфонс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карлыч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посмеиваясь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соединяя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особенность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простые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народные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изысканными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французскими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фразами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роты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доходец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петр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николаич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кавалерии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выгод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пехоты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сообразите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мое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касался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имеющем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прямого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молчать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образом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часов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производя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замешательства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пространно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получал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двухсот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чине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поручика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получаю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тридцать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радостною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шиншина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успех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достоуважаемый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правительства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составлять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главную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цель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желаний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остальных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перейдя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вакансии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гвардейской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пехоте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чаще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устроиться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тридцати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откладываю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пуская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колечко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немец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обухе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хлебец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перекладывая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подмигнул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расхохотался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видя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ведет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подошли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равнодушия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переводом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выиграл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чин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товарищами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корпусу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военное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ротного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командира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оставшись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старшим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роте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ротным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полку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доволен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наслаждался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рассказывая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подозревал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интересы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степенно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наивность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эгоизма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очевидна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обезоруживал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пойдете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предрекаю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трепля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плечу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отоманки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званым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обедом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собравшиеся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начинают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длинного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ожидании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закуске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считают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необходимым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шевелиться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нетерпеливы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хозяева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поглядывают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переглядываются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взглядам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стараются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догадаться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опоздавшего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родственника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кушанья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поспело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пословице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самым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посредине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первом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попавшемся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загородив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отыскивая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односложно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стеснителен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замечал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знавшая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любопытно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смирного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недоумевая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увалень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скромник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такую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штуку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квартальным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спрашивала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некстати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париже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переглянулась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просят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занять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подсев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отце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односложными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слышалось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дмитриевна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залы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ответ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грубый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женский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высоты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тучного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седыми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буклями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пятидесятилетнюю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оглядела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засучиваясь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широкие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имениннице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громким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густым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подавляющим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звуки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греховодник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целовавшему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чай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скучаешь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собак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гонять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разумовские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негде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пташки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подростут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указывала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женихов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искать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казак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казаком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лаская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подходившую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зелье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девка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достала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ридикюля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яхонтовые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сережки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грушками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именинно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сиявшей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разрумянившейся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тихим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тонким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грозно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засучила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подойди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твоему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помолчала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одре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лежит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верхом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сажает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стыдно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подала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удерживался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пора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марьей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дмитриевной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гусарский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нужный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догонять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шиншиным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подал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улыбающаяся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шли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протянувшиеся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зале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сзади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поодиночке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гувернеры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гувернантки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официанты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зашевелились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стулья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загремели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хорах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заиграла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музыка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домашней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музыки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заменились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звуками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ножей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вилок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тихих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шагов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конце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справа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слева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мужского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бутылок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ваз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фруктами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чепец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лентами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усердно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подливал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вина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соседям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забывая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ананасов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кидала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значительные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взгляды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лысина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резче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отличались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седых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дамском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равномерное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лепетанье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громче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слышались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полковника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ел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ставил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нежною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земное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небесное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называл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приятелю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бывших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столом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переглядывался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оглядывал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новые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супов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кулебяки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пропускал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блюда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дворецкий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завернутой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салфеткою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бутылке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таинственно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высовывал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плеча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соседа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приговаривая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дрей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мадера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венгерское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рейнвейн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подставлял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четырех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хрустальных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вензелем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рюмок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стоявших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каждым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прибором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глядят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тринадцати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мальчика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поцеловались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обращался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смешной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оживленной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невольною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парадно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мучилась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ревностью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бледнела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краснела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прислушивалась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гувернантка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беспокойно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приготавливаясь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отпору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вздумал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обидеть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гувернер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старался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запомнить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роды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кушаний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десертов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черепаший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подробно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письме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домашним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германию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обижался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завернутою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салфетку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бутылкою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обносил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утолить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жажду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жадности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добросовестной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любознательности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оживлялся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манифест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объявлении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экземпляр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ныне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курьером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главнокомандующему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нелегкая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воевать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бонапартом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плотный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сангвинический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служака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патриот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обиделся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затэм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мылостывый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государ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ъ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импэратор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знаэт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манифэстэ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нэ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можэт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смотрэт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опасности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бэзопасност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империи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достоинство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святост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союзов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налегая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непогрешимою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официальною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памятью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вступительные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единственную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непременную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составляющее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водворить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европе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прочных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двинуть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войска</w:t>
            </w:r>
          </w:p>
        </w:tc>
        <w:tc>
          <w:tcPr>
            <w:tcW w:type="dxa" w:w="4320"/>
          </w:tcPr>
          <w:p>
            <w:r>
              <w:t>298</w:t>
            </w:r>
          </w:p>
        </w:tc>
      </w:tr>
      <w:tr>
        <w:tc>
          <w:tcPr>
            <w:tcW w:type="dxa" w:w="4320"/>
          </w:tcPr>
          <w:p>
            <w:r>
              <w:t>достижению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намерения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сего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усилия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зачэм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заключил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назидательно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поощрением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ерема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сбил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спесь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боюсь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черед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пословицу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точил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морщась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суворова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расколотили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суворовы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перескакивая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русского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драться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послэднэй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капли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кров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умэр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</w:t>
            </w:r>
          </w:p>
        </w:tc>
        <w:tc>
          <w:tcPr>
            <w:tcW w:type="dxa" w:w="4320"/>
          </w:tcPr>
          <w:p>
            <w:r>
              <w:t>1219</w:t>
            </w:r>
          </w:p>
        </w:tc>
      </w:tr>
      <w:tr>
        <w:tc>
          <w:tcPr>
            <w:tcW w:type="dxa" w:w="4320"/>
          </w:tcPr>
          <w:p>
            <w:r>
              <w:t>рэт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своэго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импэратора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всэй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будэт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рассуждать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ожно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вытянул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менше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докончил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судим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судитэ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николаю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услыхав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ушами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вертя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тарелку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переставляя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настоящую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подвергался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великой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убежден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умирать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побеждать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восторженно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напыщенно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настоящего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ушей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прислушался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закивал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славно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настоящэй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человэк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ударив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шумите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басистый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дмитриевны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стучишь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гусару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горячишься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удивительно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дребезги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прокричал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армии</w:t>
            </w:r>
          </w:p>
        </w:tc>
        <w:tc>
          <w:tcPr>
            <w:tcW w:type="dxa" w:w="4320"/>
          </w:tcPr>
          <w:p>
            <w:r>
              <w:t>310</w:t>
            </w:r>
          </w:p>
        </w:tc>
      </w:tr>
      <w:tr>
        <w:tc>
          <w:tcPr>
            <w:tcW w:type="dxa" w:w="4320"/>
          </w:tcPr>
          <w:p>
            <w:r>
              <w:t>тужу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воля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божья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печи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лежа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умрешь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сражении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помилует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прозвучал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конца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густой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сосредоточился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дамский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мужской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спросишь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спрошу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разгорелось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отчаянную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решимость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привстала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сидевшего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прислушаться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детски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грудной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шалость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замахала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угрожающий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отрицательный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жест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притих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пирожное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решительнее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срываясь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голосок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наташи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хмуриться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погрозила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толстым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угрозой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большинство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старших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следует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закричала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смело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уверенная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выходка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принята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петя</w:t>
            </w:r>
          </w:p>
        </w:tc>
        <w:tc>
          <w:tcPr>
            <w:tcW w:type="dxa" w:w="4320"/>
          </w:tcPr>
          <w:p>
            <w:r>
              <w:t>190</w:t>
            </w:r>
          </w:p>
        </w:tc>
      </w:tr>
      <w:tr>
        <w:tc>
          <w:tcPr>
            <w:tcW w:type="dxa" w:w="4320"/>
          </w:tcPr>
          <w:p>
            <w:r>
              <w:t>прятались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маленькому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брату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мороженое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дадут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видела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бояться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побоялась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сливочное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морковное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кричала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ответу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непостижимой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смелости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ловкости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обращаться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отстала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ананасное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мороженым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подали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шампанское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поцеловался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графинюшкою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поздравляли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чокались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графом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забегали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порядке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вернулись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раздвинули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бостонные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партии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библиотеке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распустив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карты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веером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привычки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послеобеденного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подстрекаемая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графиней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клавикорд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арфы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просьбе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сыграла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арфе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пиеску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варияциями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другими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девицами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известных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музыкальностью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обратились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горда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робела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петь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ключ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давайте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скорее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вбежав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сонину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найдя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пробежала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коридоре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сундуке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сундук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печалей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поколения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воздушном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розовом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платьице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приминая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лежала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ничком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полосатой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няниной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перине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закрыв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пальчиками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навзрыд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подрагивая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именинное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остановились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содрогнулась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широкая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шея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углы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опустились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сделавшись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дурною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заревела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поднять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присев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синей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обнимая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собравшись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приподнялась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утирать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неделю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бумага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показала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бумажку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написанные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завидую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препятствий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надобно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митрополит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матерью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порчу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неблагодарная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перекрестилась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благодарна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пожертвовать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нечем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успокоиваться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понимала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догадавшись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настоящей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кузины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написал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списала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покажет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позволит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жениться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женится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видишь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горьче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прежнего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приподняла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душенька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помнишь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николинькой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помню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женат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двоюродной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троюродные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целовала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злая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котеночек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оживился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глазки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заблистали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взмахнуть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вспрыгнуть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мягкие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лапки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клубком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прилично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косой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выбившуюся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прядь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жестких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коридору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отряхнув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спрятав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пазуху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шейке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костями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легкими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веселыми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раскрасневшимся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квартет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выученную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песню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приятну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лунном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счастливо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некто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прекрасной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бродя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гармониею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страстной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зовет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настанет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доживет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допел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последних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приготовилась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танцам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застучали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закашляли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музыканты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приезжим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скучный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политический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подойдя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танцовать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спутать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фигуры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моим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учителем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толстую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низко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опуская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тоненькой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девочке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расстанавливались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строили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дамой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счастлива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танцовала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приехавшим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разговаривала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подержать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барышня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приняв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позу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научилась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обмахиваясь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кавалером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старая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охота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удивительного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экосеза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играли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почетных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старички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потягиваясь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сиденья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укладывая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карманы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бумажники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кошельки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шутливою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вежливостью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балетному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округленную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марье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дмитриевне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выпрямился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озарилось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дотанцовали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фигуру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ударил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ладоши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музыкантам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скрипке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данилу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купора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танец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танцованный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купор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англеза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танцует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коленам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кудрявую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головку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заливаясь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звонким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улыбкою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смотрело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старичка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сановитою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бывшею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округлял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такт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потряхивая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ими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расправлял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вывертывал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притопывая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распускавшеюся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приготовлял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зрителей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веселые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вызывающие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данилы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похожие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развеселого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трепачка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женскими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улыбающимися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дворовых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вышедших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посмотреть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веселящегося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барина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орел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няня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умела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стояло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мощными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танцовало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круглой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лишь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улыбающемся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вздергивающемся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расходясь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неожиданностью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ловких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выверток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легких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прыжков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мягких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малейшим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усердием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движении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округлении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поворотах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притопываньях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производила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меньшее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заслуге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ценил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всякий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тучности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всегдашней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суровости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пляска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оживлялась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визави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занято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марьею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дергала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присутствовавших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спускали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танцующих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требовала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папеньку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промежутках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танца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дух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лише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развертывался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цыпочках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каблуках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носясь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мягкую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ногу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склонив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вспотевшую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улыбающимся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округло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размахнув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правою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рукою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грохота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рукоплесканий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хохота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танцующие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дыхание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утираясь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батистовыми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платками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танцовали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ай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данила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продолжительно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засучивая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шестой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англез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усталости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фальшививших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музыкантов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усталые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повара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готовили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безуховым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удар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объявили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выздоровлению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больному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дана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глухая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исповедь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причастие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приготовления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соборования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суетня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тревога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ожидания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обыкновенные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вне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воротами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скрываясь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подъезжающих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экипажей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гробовщики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заказа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похороны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главнокомандующий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москвы</w:t>
            </w:r>
          </w:p>
        </w:tc>
        <w:tc>
          <w:tcPr>
            <w:tcW w:type="dxa" w:w="4320"/>
          </w:tcPr>
          <w:p>
            <w:r>
              <w:t>205</w:t>
            </w:r>
          </w:p>
        </w:tc>
      </w:tr>
      <w:tr>
        <w:tc>
          <w:tcPr>
            <w:tcW w:type="dxa" w:w="4320"/>
          </w:tcPr>
          <w:p>
            <w:r>
              <w:t>присылал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адъютантов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узнавать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приезжал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проститься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знаменитым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екатерининским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вельможей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великолепная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приемная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пробыв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наедине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больным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поклоны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устремленных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взглядов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докторов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духовных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родственников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похудевший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побледневший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дни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матушка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главнокомандующего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стул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закинув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коленку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упирая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локоть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посидев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непривычно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поспешными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кругом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длинный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корридор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находившиеся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освещенной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неровным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замолкали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полными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вопроса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оглядывались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умирающего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издавала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слабый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входил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предел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человеческий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старичок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духовное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даме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подсевшей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слушавшей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положен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прейдеши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поздно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соборовать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прибавляя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духовный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титул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таинство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отвечало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пролегало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прядей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зачесанных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полуседых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спрашивали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моложавый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седьмой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десяток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семь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соборовался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заплаканными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лоррена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грациозной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екатерины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погода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похожа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лекарство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брегет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возьмите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отварной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воды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положите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пальцами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пило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слушай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адъютанту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чтопи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шивъ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оставался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окотник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найдутся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скрипнула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сделав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питье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показанное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лорреном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понесла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лоррену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дотянется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завтрашнего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отрицательно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ночью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позже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приличною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самодовольства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умеет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понимать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выражать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отворил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полутемно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лампадки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горели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образами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куреньем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цветами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уставлена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мебелью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шифоньерок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шкапчиков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покрывала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пуховой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кровати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собачка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залаяла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необыкновенно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гладки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сделаны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куска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покрыты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случилось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напугалась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катишь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устало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садясь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щепотку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кремортартара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садись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неизменным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каменно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строгим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готовясь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относилось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многому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такому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несообразно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сухою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прямою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бесстрастно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выпуклыми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образа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объяснить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печали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скорый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отдых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объяснил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легче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щеки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начали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подергиваться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показывалось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нагло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худыми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коленях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собачку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прервет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вопросом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катерина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семеновна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внутренней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борьбы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приступая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продолжению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тускло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неподвижно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заморен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почтовая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лошадь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мамонтовы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прямые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наследники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вещах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готовым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послал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портрет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княжну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перестаю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помиловал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душе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покинуть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нетерпеливо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злобой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отодвинутый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прошлою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зимой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имение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помимо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прямых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наследников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отдавал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завещаний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завещать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прижав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оживившись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начав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скорей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усыновить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заслугам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уважена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улыбаются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кем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разговаривают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хватая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отослано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кончится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вздохнул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разумел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вскроют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бумаги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письмом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передано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наверно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законный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получит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иронически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случиться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получите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написаны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уничтожены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забыты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недоставало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сардонически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вашему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наследовать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полагая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окончательно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неосновательность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умна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признать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законным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утешения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добродетельна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недействительно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совершенную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дуру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полагающие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остроумное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оскорбительное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пикироваться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истинною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твоих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интересах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десятый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пользу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бумагах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голубушка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сестрами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наследница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веришь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поверь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дмитрием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онуфриичем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адвокат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мыслях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побледнели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ожидала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отсюда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вытекает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сбросила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благодарность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признательность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пожертвовали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низости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обмана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зависти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интриг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неблагодарности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черной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ожидать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подергиванием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глупа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верила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жертвовала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гадки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чьи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интриги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разочаровавшегося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человеческом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забыто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исправить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облегчить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допустить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несправедливости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умереть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несчастными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подхватила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порываясь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пустил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ценить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помнить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награды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чести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справедливости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злою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успокойся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злое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ценю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твою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дружбу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сутки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расскажи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завещании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возьмем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покажем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уничтожить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свято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исполнить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волю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мерзкую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гадкую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втерлась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скверности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недели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бумагу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мозаиковом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портфеле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подушкой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ненависть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мерзавке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прокричала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изменившись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втирается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придет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происходили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приемной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княжниной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послано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въезжала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колеса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мягко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зазвучали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соломе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настланной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окнами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обратившись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спутнику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утешительными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терять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спит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углу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разбудила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свидании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умирающим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ожидало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подъехали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парадному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заднему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подъезду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сходил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подножки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мещанской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одежде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отбежали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тень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приостановившись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разглядел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кучер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обратили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решил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узкой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каменной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подзывая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понимал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задней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судя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уверенности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половине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сбили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сапогами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сбегали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навстречу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прижались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показали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удивления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смелым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площадку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поровняться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мужчиной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вздохнула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покорно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последовал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отворявшею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заднего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хода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слуга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вязал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чулок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покоев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обгонявшей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графином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подносе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девушки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назвав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милою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голубушкой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повлекла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дальше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каменному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коридора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жилые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второпях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затворила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заглянули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разговаривая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васильем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проходящих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нетерпеливое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откинулся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хлопнула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дверью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затворяя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всегдашнее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спокойствие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выразившийся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несвойствен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важности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остановившись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руководительницу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выразила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значило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коридором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полуосвещенную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примыкавшую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забудьте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неправы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полюбила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доверьтесь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забуду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ваших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интересов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мужчиною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блюсти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вашими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интересами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роскошных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парадного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крыльца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посередине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пролита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причетник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кадилом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приемную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итальянскими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зимний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сад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бюстом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положениях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перешептываясь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смолкнув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вошедшую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бледным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следовал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выразилось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решительная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наступила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отпуская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смелее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чувствовала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умирающий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прием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обеспечен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быстрым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графова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духовника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согнувшись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подплыла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духовнику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благословение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духовного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духовному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родные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тише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ужасная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проговорив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доктору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возвел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отошла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указав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диванчик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подождать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неслышно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направилась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слышным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звуком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скрылась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милосердию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повиноваться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руководительнице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направился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диванчику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указала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любопытством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устремились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перешептывались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страхом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подобострастием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оказывали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какого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неизвестная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духовными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места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предложила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поднял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уроненную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перчатку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замолкли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проходил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посторонились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стеснять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обойти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нынешнюю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обязано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совершить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страшный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ожидаемый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услуги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адъютанта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выставленные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колени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наивной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египетской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статуи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потеряться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наделать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глупостей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действовать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соображениям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предоставить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кафтане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тремя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звездами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величественно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похудевшим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держится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почел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замялся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назвать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унывать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велел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позвать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состоянии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неясности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представился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сообразил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ударом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называется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болезнь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подпрыгивал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прошли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духовные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причетники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прислуга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этою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послышалось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передвиженье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выбежала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дотронувшись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ступая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мягкому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незнакомая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прислуги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разрешения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входить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разделенную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колоннами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аркой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персидскими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коврами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красного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дерева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кровать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шелковыми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занавесами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ярко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освещена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бывают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церкви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службы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освещенными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ризами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вольтеровское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обложенном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вверху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снежно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смятыми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подушками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укрытая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зеленым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одеялом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знакомая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величественная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седою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гривой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напоминавших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широким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лбом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характерно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благородными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крупными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морщинами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красивом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желтом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лежал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толстые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простаны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одеяла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полчаса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милосердие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божие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неисчерпаемо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соборование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начнется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правую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указательным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вставлена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восковая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свеча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придерживал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величественных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блестящих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одеждах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выпростанными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волосами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зажженными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свечами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служили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позади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злобным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икон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отвечает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оглянется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печалью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всепрощением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бархатным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стулом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поворотил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спинкой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левую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свечой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крестился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приставлял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персты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лбу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спокойную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набожность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воле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божией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чувств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говорило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мужская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разделились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молчало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слышны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церковное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сдержанное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басовое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пение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перестановка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вздохи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делает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свечу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зажег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развлеченный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наблюдениями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окружающими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креститься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смешливая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софи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родинкою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глядеть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удержаться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избежание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искушений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колонну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духовенства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державший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дамам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выступила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нагнувшись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поманила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зажженной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свечи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прислонившись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колонне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почтительной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иностранца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совершающегося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обряда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одобряет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неслышными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зеленого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отвернувшись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щупать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пульс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дали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выпить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расступились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богослужение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возобновилось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перерыва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спинки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понимают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пройдя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присоединился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глубь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спальни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скрылись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концом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возвратились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обратил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обстоятельство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решив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уме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совершалось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церковного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прекратились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поздравляло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принятием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таинства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безжизненно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шопоты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шопот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выдавался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перенести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обступили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слуги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желтой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догадался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осторожному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движению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обступивших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переносили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держись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уронишь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испуганный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слуг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тяжелые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дыхания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переступанья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торопливее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тяжесть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несли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несущие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поровнялись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спин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затылков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показалась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жирная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открытая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тучные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приподнятые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мышки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седая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львиная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необычайно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скулами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красивым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чувственным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величественным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обезображена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близостью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какою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беспомощно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покачивалась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неровных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несущих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холодный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безучастный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суетни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разошлись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дотронулась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праздничной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имевшей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отношение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совершенному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таинству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опираясь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подушки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выложены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шелковом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одеяле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ладонями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смысл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покуда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многое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торопливый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воздушный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поцелуй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старательно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вытягивая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шею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зацепить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одеяло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приложился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ширококостной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мясистой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мускул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дрогнули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спрашивая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стоявшее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садиться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продолжая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наивное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соболезнуя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неуклюжее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толстое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занимало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пространство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употребляя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душевные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находилось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являла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выражении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трогательной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последней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часом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крупных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мускулах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появилось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содрогание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усиливалось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покривился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близок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перекривленного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неясный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хриплый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угадать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выказывали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взглянуть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слугу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безотходно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изголовья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постели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бочок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перевернуться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прошептал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переворотить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тяжелое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помочь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слуге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переворачивали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завалилась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напрасное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перетащить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ужаса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безжизненную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промелькнула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умирающей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голове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непослушную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шедшая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страдальческая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насмешку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собственным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бессилием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щипанье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затуманили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зрение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перевернули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приходившую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забылся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увидали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руководительницей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пониже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сдержанной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оживленности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отхлебывая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китайской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чашки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чайный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прибор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собрались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подкрепить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круглую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зеркалами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столиками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умевший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зеркальной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наблюдать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бальных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туалетах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бриллиантах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жемчугах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оглядывали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освещенные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зеркала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повторявшие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маленьком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беспорядочно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разнообразные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непраздничные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переговариваясь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забывает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делается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имеет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совершиться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спальне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бедная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подкрепили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хватит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восстановляет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бессонной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чашка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превосходного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увидел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остался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княжной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помедлив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взволнованным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позвольте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ненужно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находясь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взволнованном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захлопывала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кротко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убедительно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заступая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дядюшки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мирском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приготовлена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фамильярной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заложив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перепрыгивали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опустившись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толще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внизу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занятого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дам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бумаге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мозаиковый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портфель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бюро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забытая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подпрыгнув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загородила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добрая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хватаясь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умоляю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пожалейте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молчала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усилий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заговорит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лестно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удерживал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сладкую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тягучесть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мягкость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подойдите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молчите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вскрикнула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услыхали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испугались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позволяет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вмешиваться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пороге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интриганка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портфеля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перехватила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укоризненно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пустите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пустила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послушалась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дайте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покоя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вплоть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озлобленное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потерявшее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приличие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перепрыгивающие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последствия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делаете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мерзкая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бросаясь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вырывая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страшная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отворялась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откинулась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стукнув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стену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средняя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всплеснула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выронила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подхватив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спальню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опомнившись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умирает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оставляете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прикушенною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нижнею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неудержимую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злобу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радуйтесь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зарыдав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шатаясь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дошел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бледен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нижняя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челюсть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прыгала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тряслась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лихорадочной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дрожи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искренность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слабость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грешим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обманываем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заплакал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последняя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медленными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увлажая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слезами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темную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подложив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спал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сном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провожу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облегчает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великая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потеря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обладатель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богатства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вскрыто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застенчиво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переговорив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легла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проснувшись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рассказывала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знакомым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подробности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умер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трогателен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назидателен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страшные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трогательные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убит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огорчить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секретом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лысых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горах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имении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андреевича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ожидали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днем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ожидание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нарушило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порядка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аншеф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андреевич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прозванью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уверена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вскружит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налагает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расскажу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дядюшка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дня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забыть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исполните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поучительно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возвышается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достойный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павле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сослан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безвыездно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княжною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компаньонкой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царствование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разрешен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въезд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столицы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полтораста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верст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доедет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источника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людских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пороков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праздность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суеверие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добродетели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деятельность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развить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главные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уроки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алгебры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геометрии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распределял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беспрерывных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мемуаров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выкладками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математики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точением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табакерок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саду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наблюдением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постройками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прекращались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условие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деятельности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порядок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доведен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точности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выходы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условиях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окружавшими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жестоким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почтительность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жестокий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отставке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государственных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делах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начальник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губернии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долгом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являться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архитектор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садовник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дожидался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назначенного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официантской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испытывал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почтительности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громадно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кабинета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показывалась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напудренном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парике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невысокая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фигурка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висячими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бровями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насупливался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застилавшими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обыкновению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урочный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входила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утреннего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приветствия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крестилась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внутренно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прусский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король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мамзель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бурьен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молитву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молилась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ежедневное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сошло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благополучно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сидевший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пудреный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пожалуйте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равномерные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станка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робко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потянула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плавно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отворяющуюся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оглянувшись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наполнен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вещами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употребляемыми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книги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планы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высокие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шкафы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библиотеки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ключами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дверцах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стоячем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тетрадь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токарный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разложенными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инструментами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рассыпанными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стружками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выказывало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постоянную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разнообразную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порядочную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движениям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небольшой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обутой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татарский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серебром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сапожок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твердому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налеганию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жилистой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сухощавой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видна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князе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упорная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выдерживающая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сила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свежей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кругов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обтер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стамеску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кожаный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карман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приделанный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подозвал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благословлял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щетинистую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небритую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щеку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здорова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писанную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подвинул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ногой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страницу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параграфа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отмечая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жестким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ногтем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пригнулась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тетрадью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приделанного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кармана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конверт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надписанный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кидая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покрылось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пятнами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письма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элоизы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крепкие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желтоватые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пропущу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третье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прочту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вздору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пишете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прочтите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коротко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пододвинул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чертежами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сударыня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пригнувшись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спинку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окруженною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табачным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старчески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едким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запахом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треугольники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подобны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изволишь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взглядывала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красные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пятна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переливались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боится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помешает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дальнейшие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толкования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ясны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виноват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учитель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ученица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повторялось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мутилось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строгого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запах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просторе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задачу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грохотом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отодвигал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придвигал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разгорячиться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горячился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бранился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швырял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ошиблась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ответом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дура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прошелся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дотронулся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придвинулся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толкование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уроками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готовилась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уходить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математика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глупых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барынь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стерпится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слюбится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потрепал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щеке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дурь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выскочит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новую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неразрезанную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элоиза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посылает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религиозная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вмешиваюсь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просмотрел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ступай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запер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покидало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делало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некрасивое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болезненное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некрасивым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письменный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уставленный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миниатюрными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портретами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заваленный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тетрадями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книгами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беспорядочна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порядочен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положила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распечатала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ближайшего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именинах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писала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бесценный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разлука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твержу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половина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расстояние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разлучает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неразрывными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узами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возмущается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судьбы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рассеяния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окружают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подавить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некоторую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скрытую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грусть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испытываю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глубине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нашей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разлуки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прошлое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лето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голубом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признаний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почерпать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нравственные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прочтя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трюмо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отразило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худое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грустные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льстит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льстила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глубокие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лучистые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лучи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теплого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снопами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некрасивость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делались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привлекательнее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принимало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натянуто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дурное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смотрелась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кротком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спокойном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проницательном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братьев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гвардией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выступает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поход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границе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оставляет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предполагают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подвергнуть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драгоценное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существование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случайностям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корсиканское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чудовише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возмущает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низвергнуто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ангелом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всемогущий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повелителем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братьях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отношений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близких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сердцу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николае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ростове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энтузиазме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бездействия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поступить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мари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чрезвычайную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летом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благородства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истинной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встречаешь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век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нашими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двадцатилетними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стариками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откровенности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чист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полон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поэзии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мимолетности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сладостных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прощанье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прощании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слишким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свежо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счастливы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жгучих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наслаждений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горестей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первых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молод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сделаться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сладкая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поэтические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потребностью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главная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новость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занимающая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наследство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представьте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получили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малость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владельцем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уехал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сконфуженный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духовным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завещаниям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именем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состояний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забавляюсь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тона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маменек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невесты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барышень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отношении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скобках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ничтожным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забавляются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приискивать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большею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частью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брачная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хроника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графинею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безуховой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браках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всеобщая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тетушка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доверила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величайшим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замысел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супружество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пристроить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женив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богатой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знатной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посмотрите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предуведомить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повеса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болтать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кончаю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листок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прислала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апраксиным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прочитайте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мистическую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человеческому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превосходная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книга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успокоивает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возвышает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душу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почтение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батюшке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обнимаю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причем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лучистыми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преобразилось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приподнявшись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доставило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радость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любите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поэтическая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обычного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влияния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жалуетесь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разлуку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лишенная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религии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печальна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приписываете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строгий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склонности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строга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испытавши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осуждаю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христианская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ближнему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врагам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достойнее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отраднее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внушить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прекрасные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поэтической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любящей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дошло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тронут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предпоследний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века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зависящее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избави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несчастия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разделять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качество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людях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касается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наследства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обоих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божественного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спасителя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верблюду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игольное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богатому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царствие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справедливы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отягощенным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огромным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состоянием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спросили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беднее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благодарю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посылаете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многими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хорошими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постигнуть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излишним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заниматься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непонятным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чтением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принести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пользы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страсть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некоторые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особы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пристращаясь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мистическим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книгам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воображение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дают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преувеличения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простоте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христианской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апостолов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евангелие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пытаться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проникнуть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книгах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таинственного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ибо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жалкие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грешники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священные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тайны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провидения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носим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оболочку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воздвигает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непроницаемую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завесу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ограничимся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изучением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великих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правил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божественный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руководства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стараться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следовать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постараемся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убедиться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давать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разгула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приятнее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отвергает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всякое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исходящее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углубляемся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даст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открытие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божественным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разумом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женихе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получил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плана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супружества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относительно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брак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божественное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установление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подчиняться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всемогущему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наложить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супруги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исполнять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заботясь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изучении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получила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объявляет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приезде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лысые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непродолжительна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втянуты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центре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дел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полевых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тишины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горожане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представляют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отголоски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походах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переходах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обычную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деревни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раздирающую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сцену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партия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рекрут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набранных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посылаемых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находились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уходили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рыдания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человечество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забыло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законы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учившего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искусстве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убивать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сохранит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пресвятая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матерь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могущественным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сочным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картавя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сосредоточенную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грустную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пасмурную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атмосферу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легкомысленно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веселый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самодовольный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слушая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отправляете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разбранил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михайла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иваныча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угрюмый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предупреждаю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расположении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духа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позволю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пропустила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употреблять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клавикордах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сообразно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заведенным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порядком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отдыхал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играла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седой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камердинер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дремля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храпению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огромном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дальней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затворенных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двадцати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повторяемые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трудные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пассажи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дюссековой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сонаты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подъехала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бричка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высадил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пропустил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тихон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высунувшись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почивают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затворил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приезд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никакие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необыкновенные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события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нарушать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поверить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изменились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убедившись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встанет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пройдем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потолстела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поднимались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похвалы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хозяину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тихону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провожавшему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учтивым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старику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комнатою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клавикорды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дворец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упражняется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боковой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выскочила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белокурая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обезумевшею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восторга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целуясь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повторяемый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пассаж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неприятного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оборвался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ступни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поцелуев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короткое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видевшиеся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свадьбы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обхватившись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прижимались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набожно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засмеяться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морщатся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услышав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фальшивую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ноту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отпустили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опоздать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целовать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отрывать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заплакали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предупредить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знакома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невестка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ожидает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сне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похудели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пополнели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любовный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теплый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кроткий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прекрасных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больших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лучистых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умолку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слетала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притрогивалась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нижней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губке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блестевшая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зубами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случай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спасской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грозивший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сообщила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оставила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китти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одынцова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жених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установился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независимый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невестки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празднике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дослушала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невестке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ласковыми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живот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наверное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подозревала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плакса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настоящий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повышение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лизы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приблизила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золовки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отдохнуть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сведи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аллеям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прогулки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заметною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показывавшею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впечатлений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срока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вставанья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исключение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впустить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пудре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брюзгливым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манерами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напускал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оживленным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разговаривал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уборной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широком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сафьяном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пудроманте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тихона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воин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завоевать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тряхнул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напудренною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позволяла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заплетаемая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находившаяся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примись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эдак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подданными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запишет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здорово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выставил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хорошем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дообеденного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серебряный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сон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нависших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бровей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косился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указанное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подтруниванье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теперешними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военными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беременною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оживленными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почтительными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отцовского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нездоровы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дураки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развратники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воздержен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рассказывай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любимому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коньку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немцы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сражаться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новой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науке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стратегией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называемой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научили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опомниться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уважать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разместился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врешь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встряхивая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косичкою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попробовать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заплетена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твоей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сведет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короба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наболтает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бабье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михельсона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высадка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единовременная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южная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армия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ходя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бегавшим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подававшим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части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одежды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тихоном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швеция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померанию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перейдут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настоятельность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оживляясь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операционный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предполагаемой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кампании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девяностотысячная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угрожать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вывести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нейтралитета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втянуть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войск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штральзунде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соединиться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шведскими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войсками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австрийцев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ста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тысячами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русских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италии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рейне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англичан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высадятся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неаполе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итоге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пятисоттысячная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французов</w:t>
            </w:r>
          </w:p>
        </w:tc>
        <w:tc>
          <w:tcPr>
            <w:tcW w:type="dxa" w:w="4320"/>
          </w:tcPr>
          <w:p>
            <w:r>
              <w:t>268</w:t>
            </w:r>
          </w:p>
        </w:tc>
      </w:tr>
      <w:tr>
        <w:tc>
          <w:tcPr>
            <w:tcW w:type="dxa" w:w="4320"/>
          </w:tcPr>
          <w:p>
            <w:r>
              <w:t>выказал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рассказе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одеваться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перервал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белый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подавал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родит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упреком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покачав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продолжай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оканчивал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описание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запел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фальшивым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старческим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одобряю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составил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новенького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скороговоркой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назначенный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напудренный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выбритый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странной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прихоти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допускаемый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положению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незначительный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рассчитывать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твердо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державшийся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допускавший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важных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губернских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чиновников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архитекторе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михайле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ивановиче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сморкавшемся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клетчатый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доказывал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равны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внушал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иванович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ничем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бессловесному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ивановичу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домашние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стоявшие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салфеткой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сервировку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мигая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лакеям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перебегая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беспокойным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огромную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золотую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изображением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генеалогического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князей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болконских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висевшую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мальбрук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вернется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громадной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рамы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сделанным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живописца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владетельного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происходить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рюрика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родоначальником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генеалогическое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покачивая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посмеивался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смотрят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похожий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смешного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подошедшей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благоговение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подлежало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обсуждению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ахиллесова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умом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суждений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возражать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ожидаемые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торопливыми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строгому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порядку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пробили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голосском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отозвались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висячих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строгие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оглядели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испытывают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придворные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царском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выходе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почтения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приближенных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погладил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неловким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затылку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михаил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указал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отодвинул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талию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поторопилась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поддаваться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мелочности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слыхала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смущенною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общих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оживилась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городские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строже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изучив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составив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ясное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михайлу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буонапарте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порассказал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собираются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считали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знавший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понимавший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вступления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выйдет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тактик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великий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архитектора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нынешних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генералах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теперешние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деятели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мальчишки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смыслившие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азбуки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военного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ничтожный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французишка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имевший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потемкиных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суворовых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противопоставить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никаких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политических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затруднений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кукольная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нынешние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делают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выдерживал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новыми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видимою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вызывал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хорошим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суворов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попался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ловушку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выпутаться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выплакала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отбросил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живо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подумавши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фридрих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плену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свободны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хофс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кригс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вурст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шнапс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генералами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взять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познаша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побиваша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немца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палена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новый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йорк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америку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французом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намекая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русскую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чудеса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потемкины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орловы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сошли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выжил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полководец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распоряжения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смейтесь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архитектору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занявшись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жарким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надеялся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забыли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родился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немцев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напал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ленивый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били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славу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разбирать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понятиям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войнах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возражал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доводы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представляли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способен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изменить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возражений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подробностях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тонкостью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обсуживать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военные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годов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длинно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отличным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пропел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фальшиво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фальшивее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остального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свекра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золовку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отозвала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добр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уезжал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отступая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одевшись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дорожный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сюртук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эполет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отведенных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укладывался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камердинером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осмотрев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укладку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чемоданов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закладывать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оставались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брал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шкатулка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погребец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пистолета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шашка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подарок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привезенный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очакова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принадлежности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суконных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чехлах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завязано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тесемочками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поклонник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холопского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бонапартистка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отъезда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перемены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способных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обдумывать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настроение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поверяется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прошедшее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будущего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угла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покачивал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бросить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видели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сенях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высвободил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увязывал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чехол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шкатулки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спокойное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непроницаемое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запыхавшись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бежала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расстаемся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сердишься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андрюша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объяснение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худой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шаловливый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товарищ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заснула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совершенный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ироническое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презрительное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появившееся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снисходительным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маленьким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слабостям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выросла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розовое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подумай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каково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бедняжке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расстаться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сокровище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простит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сестру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улыбаемся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насквозь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видим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живешь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находишь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ужасною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желать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светской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похорониться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лучшие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привыкшей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лучшему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жалкая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правде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стеснительна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дикарка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иваныч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облагодетельствованы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стерн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любим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добро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сиротой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манеру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чтения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вечерам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читает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удивилась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становится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нарочно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озадачить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отзываясь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гордость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следуя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весела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возбудить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довольна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недоверчиво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покачал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религиозном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заблуждаться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несчастие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улучшения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язвительны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принимал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монахом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растрачиваете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насмешливо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молюсь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услышит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обещай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откажешь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труда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недостойного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предмет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просьбы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получения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обещания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вынуть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догадываясь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думай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сделай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дедушка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доставала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обещаешь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конечно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благословлю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снимать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пуда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оттянет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огорченное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раскаялся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обратит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истина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успокоение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волнения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братом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овальный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старинный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образок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черным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серебряной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ризе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цепочке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мелкой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доброго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робкого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освещали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прекрасным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перекрестился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великодушен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суди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маша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упрекал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недоволен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виноватою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выступили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щеках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выговорить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угадал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предчувствует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несчастные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жаловалась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упрекну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счастлив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непривычным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темноту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отворенной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разбуди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приду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петрушка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камердинеру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убирай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сиденье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галлерее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соединявшей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встретил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улыбавшуюся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наивною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попадавшуюся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уединенных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проснулась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торопивший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воздержания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вознаградить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молитвою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даровал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молитва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услышана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фразу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зубовой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посторонних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толстенькая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перебирая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воспоминания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отдохнула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дороги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коляска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шестериком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темная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осенняя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дышла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коляски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суетились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фонарями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горел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огнями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дворовые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желавшие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стариковских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белом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халате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писать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целуй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спасибо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благодарите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просрочиваешь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бабью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юбку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держишься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служба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брызги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летели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трещавшего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говори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оставляю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родить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пошлите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акушером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понимая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уставился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строгими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зубова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фальшивыми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локонами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издеваясь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натура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смущенный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миллиона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случаев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фантазия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дописывать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расчеркнул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разженишься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бойся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костлявою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потряс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привычною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схватывал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сургуч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красива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покоен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заботься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иларионовичу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хорошие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скверная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должность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скажи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напиши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служи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андреича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милости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доканчивал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половины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привык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подвел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откинул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крышку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выдвинул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ящик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вынул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исписанную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крупным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длинным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сжатым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почерком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ломбардный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билет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премия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напишет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суворовских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войн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переслать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академию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ремарки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читай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найдешь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проживет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обнял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убьют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больно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крикливым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взвизгнул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отпускайте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вырос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отдавать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устремлены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дрогнуло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простились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отворяя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высунувшуюся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кричавшего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парика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звучало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насмешкой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проделывайте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штуки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бледнея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плечо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отвел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заглянул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бережно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посадил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скорыми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виски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поддерживая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невестку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крестила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выстрелы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сердитые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стариковского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сморкания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выглянула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бесчувственную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головою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захлопнул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октябре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занимали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эрцгерцогства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австрийского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отягощая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жителей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располагались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крепости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браунау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квартира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октября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пришедших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пехотных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полков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смотра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полумиле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нерусскую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местность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обстановку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фруктовые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каменные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ограды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черепичные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крыши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видневшиеся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вдали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нерусский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русский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готовившийся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переходе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получен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приказ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походе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неясны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полковому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командиру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возник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походной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форме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батальонных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командиров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парадной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основании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перекланяться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докланяться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тридцативерстного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перехода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смыкали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чинились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чистились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ротные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рассчитывали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отчисляли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растянутой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беспорядочной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накануне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представлял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стройную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массу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пуговка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ремешок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чистотой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наружное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заглянуть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мундиры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чистую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рубаху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ранце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нашел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узаконенное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число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шильце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мыльце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насчет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спокоен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обувь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сапоги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разбиты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происходил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полкового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неоднократные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отпущен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товар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ведомства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полковой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командир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пожилой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седеющими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бакенбардами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спине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иголочки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слежавшимися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мундир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густые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золотые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эполеты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совершающего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торжественных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похаживал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фронтом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похаживая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подрагивал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изгибаясь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любуется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полком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подрагивающая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походка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военных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немалое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общественного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быта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михайло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митрич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батальонному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батальонный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орехи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дурных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иронию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царицыном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лугу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поля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прогнали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расставлены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махальные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верховые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ехавший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прислан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главного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штаба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подтвердить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неясно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вчерашнем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приказе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шинелях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приготовлений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прибыл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член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гофкригсрата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вены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предложениями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требованиями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соединение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армией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эрцгерцога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фердинанда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мака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кутузов</w:t>
            </w:r>
          </w:p>
        </w:tc>
        <w:tc>
          <w:tcPr>
            <w:tcW w:type="dxa" w:w="4320"/>
          </w:tcPr>
          <w:p>
            <w:r>
              <w:t>337</w:t>
            </w:r>
          </w:p>
        </w:tc>
      </w:tr>
      <w:tr>
        <w:tc>
          <w:tcPr>
            <w:tcW w:type="dxa" w:w="4320"/>
          </w:tcPr>
          <w:p>
            <w:r>
              <w:t>выгодным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прочих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доказательств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намеревался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австрийскому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печальное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выехать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подробностей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передал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непременное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требование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выслушав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вздернул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сангвиническим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наделали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выступил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командиры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привычным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команде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фельдфебелей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приехавшему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учтивости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относившейся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успеем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переодеть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рядам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распорядился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переодеванием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разбежались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ротам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фельдфебели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засуетились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исправны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заколыхались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растянулись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говором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загудели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правильные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молчаливые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четвероугольники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отбегали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подбегали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подкидывали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плечом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перетаскивали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ранцы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снимали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втягивали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прежний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сделались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черных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подрагивающею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походкой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издалека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й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замешкавшегося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усердных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перевирая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крича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генерала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ю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роту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дошли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требуемый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цепляясь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носками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рысью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капитана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школьника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велят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невыученный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урок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красном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невоздержания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выступали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осматривал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приближения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сдерживая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сарафаны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нарядите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выдвигая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рядах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солдата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фабричного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сукна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отличавшегося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шинелей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ожидается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отходите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научу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смотр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казакины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ротный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начальника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прижимал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пальца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козырьку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прижимании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спасение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венгерца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наряжен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превосходительство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неизвестно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разжалованный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капитан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фельдмаршалы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разрешили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походом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разрешил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вздрагивающею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раздражение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пройдясь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оборвав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невычищенный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неправильность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ряда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ак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стоишь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нога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страдания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доходя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одетого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синеватую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шинель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выпрямил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согнутую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синяя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долой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фельдфебель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приказания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фронте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разговаривать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звучно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договорил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встретились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оттягивая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тугой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переодеться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отходя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махальный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покраснев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подбежал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лошади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дрожащими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стремя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перекинул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оправился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шпагу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набок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раскрыв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приготовился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крикнуть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встрепенулся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оправляющаяся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птица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замер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смир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потрясающим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радостным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приветливым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подъезжающему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начальнику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широкой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обсаженной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деревьями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бесшоссейной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погромыхивая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рессорами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шибкою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ехала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голубая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цугом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коляской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скакали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свита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конвой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кроатов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австрийский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странном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раздался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команды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звеня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дрогнул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караул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мертвой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тишине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рявкнул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здравья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замерло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белым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генералом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пешком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сопутствуемый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свитою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салютовал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вытягиваясь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подбираясь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наклоненный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подрагивающее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подскакивал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исполнял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подчиненного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наслаждением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благодаря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строгости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старательности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сравнительно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приходившими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отсталых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больных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обуви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нескольку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ласковых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офицерам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турецкой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солдатам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указывал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забегал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упустить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касательно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расстоянии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произнесенное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услышано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свиты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разговаривали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несвицкий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штаб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чрезвычайно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влажными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возбуждаемого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черноватым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гусарским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офицером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шедшим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остановившихся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серьезным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спину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передразнивал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вздрагивал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нагибался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точь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толкал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забавника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вяло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выкатывались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орбит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начальником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поровнявшись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ротой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предвидя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остановки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надвинулась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тимохин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узнавая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пострадавшего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синюю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вытягиваться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вытягивался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вытянулся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выдержал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поняв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капитану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пухлому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изуродованному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заметная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измайловский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храбрый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отражаясь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зеркале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невидимо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гусарском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офицере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вздрогнул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высокопревосходительство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слабостей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приверженность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бахусу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испугался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подтянутым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животом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похоже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передразнил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почтительное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невинное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рота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припоминая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приказали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напомнить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разжалованном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долохове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переодетый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солдатскую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серую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вызвали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стройная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белокурого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фронта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претензия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нахмурившись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исправит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милостив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заслужишь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голубые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ясные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дерзко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разрывая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условности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отделявшую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неспешащим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загладить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вину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императору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тимохина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прискучило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коляске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разобрался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ротами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назначенным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квартирам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невдалеке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трудных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переходов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претендуете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игнатьич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объезжая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двигавшуюся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подъезжая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шедшему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тимохину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отбытого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оборвешь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извинюсь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благодарил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протянул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ротному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помилуйте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смею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раскрывая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передних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зубов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выбитых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прикладом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измаилом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долохову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передайте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исправен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днями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зверь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польше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жида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несчастии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слушаю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отыскал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придержал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изменил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улыбающегося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чарке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водки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слышали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обогнав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подъехал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субалтерн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офицеру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червонный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червонным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счастливое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расположение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начальства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переговаривались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солдатские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сказывали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кривой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глазастее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подвертки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братец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глянет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австрияк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словно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вымазан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амуницию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федешоу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сказывал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стражения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начнутся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брунове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бунапарте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ишь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врет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пруссак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бунтует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усмиряет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замирится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бунапартом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откроется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вишь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черти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квартирьеры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гляди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заворачивает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кашу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сварят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дойдем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сухарика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табаку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пропрем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емши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любо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важно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оголтелый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поляк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русской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сплошной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песенники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рядов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выбежало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барабанщик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запевало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песенникам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махнув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затянул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протяжную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начинавшуюся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солнышко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занималося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каменскиим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песня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сложена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турции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вставляли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землю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сухой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песенников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приподнял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невидимую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драгоценную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подержал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секунд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бросил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подхватили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ложечник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амуниции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выскочил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задом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пошевеливая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угрожая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ложками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песни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размахивая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просторным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попадая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похрускиванье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рессор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топот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лошадей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свитой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город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продолжали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вольно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лицах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звуках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пляшущего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бойко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идущих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втором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ряду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правого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фланга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обгоняла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голубоглазый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проезжающих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жалел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корнет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передразнивавший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отстал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жерков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принадлежал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буйному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солдатом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счел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разжалованным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сердечный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ровняя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бойкая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особенное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тону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развязной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умышленной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ответов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ладишь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начальством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затесался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прикомандирован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дежурю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помолчали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выпускала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сокола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правова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бодрое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веселое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побили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приходи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вечерком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фараон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заложишь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играю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произведут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заходи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штабе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помогут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беспокойся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тронул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горячась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справилась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поскакала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обгоняя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возвратившись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австрийским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кликнув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приказал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относившиеся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приходивших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полученные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начальствовавшего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передовою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требуемыми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бумагами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разложенным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планом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изяществом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выражений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интонации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заставлявшим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вслушиваться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зависело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личного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франца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исполнена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эрцгерцогу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высшее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начальство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сведущему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какими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обильна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тяжкую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имеете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верить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верите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повода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недовольный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тоне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ворчливым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значению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произносимых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превосходительства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общем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ценится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полагаем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замедление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главнокомандующих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лавров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привыкли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пожинать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битвах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закончил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приготовленную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основываясь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высочество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эрцгерцог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фердинанд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предполагаю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австрийские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искусного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помощника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каков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одержали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решительную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победу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нуждаются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помощи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нахмурился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положительных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известий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поражении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подтверждавших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общие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невыгодные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слухи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предположение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победе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полученное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извещало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стратегическом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концах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прочел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немецки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следующее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окончив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период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члена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мудрое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предписывающее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худшее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покончить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шутками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приступить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имеем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сосредоточенные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атаковать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разбить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неприятеля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переправы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лех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владеем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ульмом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выгоду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командования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обоими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берегами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дуная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ежеминутно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неприятель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перейдет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переправиться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дунай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броситься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коммуникационную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линию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обратно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неприятелю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вздумает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союзников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намерение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императорская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российская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изготовится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найдем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уготовить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коей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заслуживает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недовольно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донесения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лазутчиков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козловского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ностица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высочества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бумаг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чистенько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записочку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видимости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действиях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австрийской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имели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представь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превосходительству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наклонил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собрал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общий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шагая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россию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изменился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движениях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походке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притворства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лени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впечатлении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производит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делом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интересным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довольства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догнал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забывать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отличал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серьезные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поручения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товарищу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выходящим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твердости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исполнительности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сослуживцами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петербургском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противоположные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репутации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признавали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успехов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восхищались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подражали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промеморийку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любили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надутым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дежурному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козловскому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козловский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составить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нейдем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хлопнув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приезжий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сюртуке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повязанною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орденом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терезии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резким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немецким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неизвестному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загораживая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доложить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неизвестный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нахмурилось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записную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книжку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начертил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карандашом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вырвал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намереваясь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странный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пресекся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убегая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большими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худых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сорвавшимся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стоявшего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мгновений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оставалось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волна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морщина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разгладился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слух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распространенный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разбитии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сдаче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оказывался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справедливым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разным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направлениям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разосланы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приказаниями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доказывавшими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бездействии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встретиться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неприятелем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офицеров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главный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ходе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погибели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проиграна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трудность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вообразил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играть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волнующее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посрамлении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самонадеянной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столкновении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французами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впервые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гения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оказаться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храбрости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позора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взволнованный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раздраженный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мыслями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написать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сошелся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сожителем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несвицким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шутником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жерковым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мрачен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бледное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веселиться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нечему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штраух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состоявший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продовольствием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приехавшие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широкому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генералы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свободно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разойтись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офицерами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несвицкого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запыхавшимся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идут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посторонитесь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проходили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избавиться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утруждающих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почестей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шутника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жеркова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выдвигаясь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поздравить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учатся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расшаркиваться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ногою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серьезность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глупой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отказать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минутном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внимании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прищурился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зашибся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сияя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отойдя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хохотом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побледнев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жеркову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нервное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привели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исход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озлоблении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неуместную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милостивый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пронзительно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легким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дрожанием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челюсти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шутом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воспрепятствовать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объявляю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осмелитесь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скоморошничать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присутствии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наивен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удивлены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выходкой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поздравил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шучу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прочь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нашедшегося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пойми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отечеству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радуемся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успеху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печалимся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общей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неудаче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лакеи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господского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французскою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фразой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закрепляя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мальчишкам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забавляться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акцентом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подождал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ответит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павлоградский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милях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эскадрон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расположен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немецкой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зальценек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эскадронному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ротмистру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денисову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кавалерийской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дивизии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васьки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денисова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отведена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лучшая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юнкер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эскадронным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командиром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квартире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поднято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известием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эскадрона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походная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денисов</w:t>
            </w:r>
          </w:p>
        </w:tc>
        <w:tc>
          <w:tcPr>
            <w:tcW w:type="dxa" w:w="4320"/>
          </w:tcPr>
          <w:p>
            <w:r>
              <w:t>319</w:t>
            </w:r>
          </w:p>
        </w:tc>
      </w:tr>
      <w:tr>
        <w:tc>
          <w:tcPr>
            <w:tcW w:type="dxa" w:w="4320"/>
          </w:tcPr>
          <w:p>
            <w:r>
              <w:t>проигравший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приходил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фуражировки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погибло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союзная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простительно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ничтожному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мальчишке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юнкерском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толконув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гибким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стремени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лошадью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вестового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бондаренко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бросившемуся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братскою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веселою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нежностию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обращаются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хохол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бросился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поводья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трензеля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водку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услужить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крупу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взбежал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фуфайке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колпаке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вилами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вычищал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навоз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выглянул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коровника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просветлело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повторял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приветствии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оживленного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немцу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говоренные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немцем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хозяином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колпак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взмахнув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взмахнул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фуражкой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здравствуют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австрийцы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ура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здравствует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особенной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вычищавшего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коровник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ездившего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взводом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сеном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любовью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посмотрели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потрясли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головами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взаимной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денисовым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барин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лаврушки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плута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лаврушка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выиграют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придут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хвастаться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кофею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возвращающегося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человечек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взлохмоченными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усами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расстегнутый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ментик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спущенные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чикчиры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затылке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смятая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гусарская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шапочка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мрачно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приближался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снимай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болван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снимаю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фрейлен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матильду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сукин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пошло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сморщившись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короткие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лохматить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лес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взбитые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пойти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крысе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растирая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подаваемую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закуренную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трубку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сжал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кулак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рассыпая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полу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кричать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семпель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пароль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бьет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рассыпал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заслышав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остановившиеся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толстых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сапог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бряцанием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шпор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покашливанье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вахмистр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сморщился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скверно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бросая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несколькими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золотыми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сочти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сунь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подушку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вахмистру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машинально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откладывая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кучками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телянин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вздули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быкова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тоненький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протянутую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влажную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преодолеть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беспричинного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отвращения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кавалерист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грачик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служит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верховая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подъездок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проданная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теляниным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перебегали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предмета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проехали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конь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купленная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цены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припадать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треснуло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копыто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покажу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заклепку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положить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покажите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секрет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привести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телянина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велеть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трубкой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скорчившись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вахмистром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докладывал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отвращением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тряхнулся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молодца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стесняясь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присутствием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вахмистра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распорядившись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телянину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ленивой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велели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научить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конюшню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водкой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колбаса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трещал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быстрее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высказывал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спим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праха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полюбим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созданья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чорту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некогда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лаврушку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робея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кошельке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новых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чучело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проворчал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возьмешь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товарищески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обидишь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положил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нету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кошелька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чудо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уронил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вытрясая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отряхнул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кладешь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лаврушке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положили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бросите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забудете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карманах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перерыл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постель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следил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школьнич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почувствовав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бывшая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запертою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хлынула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перевести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окромя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самих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чортова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поворачивайся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ищи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побагровев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угрожающим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запорю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застегивать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подстегнул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фуражку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тряся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денщика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толкая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оставь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намекал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вздор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жилы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веревки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надулись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шкуру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мерзавца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юнкеру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злобою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величайший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враг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устремил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выбежал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квартиру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денщик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расстроенное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юнкера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застали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верстах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зальценека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заходя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занимаемой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штабом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трактир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посещаемый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трактира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блюдом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сосисок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заехали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соседний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тарелки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чавканье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завтрак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двойной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изогнутыми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раздвинул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кольца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бегающими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поднятыми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хорошенький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побледнел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оглядывался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весел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вене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оставлю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девать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некуда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дрянных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городишках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позавтракать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порядочно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кормят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выпустил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опускать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рейтуз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приподнятых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электрической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перебежал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притащил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ухом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смеете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звучали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жалобным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криком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мольбой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прощении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услыхал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свалился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довести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начатое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бормотал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схватывая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небольшую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пустую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объясниться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испуганное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начало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дрожать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мускулами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поднимаясь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всхлипыванья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губите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избегая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приближаясь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трогайте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отстраняясь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нужда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швырнул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оживленный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извиниться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полковым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пунцово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красному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взволнованному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ротмистр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морщинистого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кирстен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выслуживался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лгу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вскрикнул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лжет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дежурство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назначать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арест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извиняться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заставит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считает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недостойным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удовлетворение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разглаживая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усы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офицерах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украл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тонкостей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пусть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трус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спросите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удовлетворения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закусив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ротмистра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пакость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богданыч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богданычем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называли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осадил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неправду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виноваты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кабы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подумали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посоветовались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бухнули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замарать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негодяя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осрамить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молодец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наскочили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фанаберии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обидно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подежурите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старым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честным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честный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неделя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перешли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адъютантики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наплевать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павлоградскими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шевелился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фанаберия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выросли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приведется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обижайтесь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вскакивая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думайте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напрасно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знамени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поворачиваясь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большою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признание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величать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титулом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извинитесь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прощенья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злопамятен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поплатитесь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упрямство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мерзавец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сказался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велено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приказом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исключить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попадайся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убью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кровожадно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плен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сдался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живого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чорта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пожаловался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приездом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бани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каша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привезенное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выступать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засиделись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отступил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мосты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трауне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линце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переходили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реку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энс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обозы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артиллерия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колонны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тянулись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моста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осенний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дождливый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пространная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раскрывавшаяся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батареи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защищавшие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мост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затягивалась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кисейным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занавесом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дождя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расширялась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становились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предметы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покрытые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городок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крышами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собором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мостом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обеим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сторонам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толпясь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массы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повороте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остров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парком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окруженный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водами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впадения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энса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левый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скалистый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сосновым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лесом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берег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таинственною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вершин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голубеющими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ущельями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башни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монастыря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выдававшегося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соснового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казавшегося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нетронутым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леса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разъезды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орудиями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высоте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ариергарда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свитским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трубу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хоботе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орудия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посланный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ариергарду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сопутствовавший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несвицкому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сумочку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фляжку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угощал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пирожками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настоящим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доппелькюмелем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окружали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коленах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турецки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мокрой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траве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выстроил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славное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важным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штабным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чиновником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парка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оленей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чудесный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пирожок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притворялся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оглядывает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туда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лужку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деревней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тащут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проберут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прожевывая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влажном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забраться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монастырь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башнями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видневшийся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сузились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засветились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попугать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монашенок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итальянки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молоденькие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посмелее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свитский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зрительную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станут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переправе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стороне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простым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глазом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батарея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молочно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дымком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выстрел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заспешили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отдуваясь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закусить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замешкались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съездите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гусарам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зажгли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приказывал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горючие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материалы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осмотреть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кликнул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казака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убрать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седло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заеду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монашенкам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глядевшим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вьющейся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тропинке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гору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донесет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хватите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артиллеристу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позабавьтесь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орудиям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скомандовал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выбежали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костров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артиллеристы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зарядили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послышалась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команда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отскочил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нумер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металлически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оглушая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зазвенело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орудие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горой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свистя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перелетела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граната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долетев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падения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лопнула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повеселели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звуке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занялись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видными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ладони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приближавшегося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солнце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вышло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туч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одинокого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выстрела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яркого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пролетели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неприятельские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ядра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давка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слезши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прижатый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перилам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смеючись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лошадьми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поводу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двинуться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повозки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напирали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прижимали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фурштатскому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солдату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повозкой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напиравшему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толпившуюся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пехоту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проехать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фурштат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наименование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запружавших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землячки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влево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теснясь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штыками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прерываясь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двигались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сплошною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массой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поглядев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шумные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невысокие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рябея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загибаясь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перегоняли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однообразные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живые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кутасы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кивера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чехлами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штыки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ружья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киверов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широкими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ввалившимися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щеками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беззаботно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усталыми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выражениями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движущиеся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натасканной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доски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липкой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грязи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однообразными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взбрызг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протискивался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плаще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отличною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физиономией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щепка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вьющаяся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реке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уносился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бревно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плывущее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окруженная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проплывала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ротная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офицерская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наложенная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доверху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прикрытая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кожами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повозка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плотину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прорвало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мелион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проходивший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прорванной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таперича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зажаривать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забудешь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чесаться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запихал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шаря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полыхнет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высокоподоткнутой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ветчина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ударили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относилась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торопятся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холодную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перебьют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унтер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пролетит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дяденька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ядро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обмер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испужался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хвастаясь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следовала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непохожая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проезжавшие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немецкий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форшпан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нагруженный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домом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форшпаном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вез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привязана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пестрая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вымем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грудным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старуха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багроворумяная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здоровая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немка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особому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разрешению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пропущены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выселявшиеся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жители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проезжала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двигаясь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замечания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относились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двум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женщинам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непристойных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убирается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матушку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убралась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федотов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пехотный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яблоко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полуулыбаясь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девушку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спускал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выезде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замялись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толпа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прешь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подожжет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приперли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выходу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услышал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приближающегося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шлепнувшегося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воду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фатает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подбадривает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неспокойно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тронулась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подавай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сторонись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посторонись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усилием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добрался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ближайшие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давили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рожа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пятнадцати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шагах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отделенного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двигающейся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лохматого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фуражке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накинутом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плече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ментике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ваську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чертям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дьяволам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припадке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горячности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поводя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уголь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воспаленных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белках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махая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невынутою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саблей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красною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голою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эскадрону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васька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открывая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шпоря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вороного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бедуина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штыков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натыкался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фыркая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брызгая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мундштука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копытами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доскам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перепрыгнуть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позволил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седок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изрублю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вынимая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наголо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махать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нажались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таскают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щеголем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вальтрап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ташки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распространявший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выбрился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вычистил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надушился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осанистая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сопровождаемая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решительность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махавшего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саблею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подействовали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протискались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остановили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выезда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приказание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исполнив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поручение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расчистив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рвавшегося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жеребца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двигавшийся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раздались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прозрачные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копыт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скакало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ряд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растянулся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выходить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остановленные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растоптанной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недоброжелательным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отчужденности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встречаются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различные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чистых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щеголеватых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стройно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проходивших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нарядные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подновинское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напоказ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пехота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пыли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заиграв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брызнула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грязью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пехотинца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прогонял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шнурки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повытерлись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обтирая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рукавом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грязь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пехотинец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зикин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посадить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ловок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ефрейтор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скрюченным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тяжести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ранца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солдатиком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дубинку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промеж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отозвался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спираясь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батальон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вдалеке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видный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противоположной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лощины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текла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река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горизонт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оканчивался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полуверсты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пустыня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кое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шевелились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кучки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разъездных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казаков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противоположном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возвышении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синих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капотах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разъезд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постороннем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переставали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вглядывались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полудня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прояснилась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спускалось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дунаем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темными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долетали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рожков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эскадроном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неприятелями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мелких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разъездов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пустое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сажен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триста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перестал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стрелять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яснее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чувствовалась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грозная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неприступная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неуловимая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разделяет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черту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напоминающую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отделяющую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живых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мертвых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неизвестность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деревом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крышей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солнцем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неизбежно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раздражен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окружен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здоровыми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чувствует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находящийся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радостную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происходящему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бугре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пролетело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разъехались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выравнивать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эскадроне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замолкло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поглядывали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эскадронного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стреляли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пролетало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ударялось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пролетающего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однообразно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разнообразными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дыханье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летело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приподнимался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стременах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опускался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поворачивая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косились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товарища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горниста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подбородка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общая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раздраженности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наказанием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миронов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пролете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левом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фланге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тронутом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грачике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счастливый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ученика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вызванного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экзамену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уверен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ядрами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кланяется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вертелся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курносое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черноволосатое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жилистою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покрытыми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ефес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вынутой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сабли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вечеру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выпитых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задрав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мохнатую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птицы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пьют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безжалостно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вдавив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шпоры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бока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падая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поскакал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флангу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хриплым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осмотрели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пистолеты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кирстену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степенной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кобыле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серьезен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дойдет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драки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уйдем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дождался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радуясь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опрокину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атаки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скучливым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докучливой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мухи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стоите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фланкеры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отступают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ведите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выстрелов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потеряв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бывший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казаки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очистили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павлоградцев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карл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богданович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недалеко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бывшего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столкновения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виделись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атлетической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притворяется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невнимательным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состоит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храбрость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выпрямлялся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думалось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пошлет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атаку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наказать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подойдет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великодушно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протянет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раненому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примирения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павлоградцам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высокоподнятыми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выбыл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изгнания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лямку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тянуть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наград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пристроиться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ординарцем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багратиону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бывшему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приказанием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мрачною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серьезностью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врагу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товарищей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зажечь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полковнику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гусарскому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казачьей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галопом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езде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сходят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разберешь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вещества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зажигать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расправляя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пухлою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мокрые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зажигайт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привычка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исполняйт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зажгут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знайт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отсырел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обиженным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торопиться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пододвинет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картечный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свитского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выражал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делаемые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мускулистыми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выдвинулся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командою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вернуться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сжалось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появилась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серьезная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подтверждение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догадок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проговорило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саблями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гремя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торопясь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слезали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крестились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замиранием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дрожала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передавал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коноводу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приливает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заваливаясь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проехал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бежавших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цеплявшихся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бренчавших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носилки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чей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носилок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бежал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смотря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вязкую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растоптанную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споткнувшись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сторона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заехав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торжествующим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веселым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испачканные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рейтузы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бежать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уйдет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бежит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права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щеголяя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храбростью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въехал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рисковайт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виноватого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найдет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седле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кучку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желтых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киверах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темнозеленых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куртках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расшитых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снурками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рейтузах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копошившихся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капоты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группы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можо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добегут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подъедут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количества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ярком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вечернем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гусаров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подвигавшиеся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картечного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молодцов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судите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владимира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бантом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поколотят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бантик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порядки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картечь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снимались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передков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французской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группах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долетел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звука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охнул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жгучей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боли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царь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воевал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отворачиваясь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заряжали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двинулась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дымки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защелкала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затрещала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помешать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наведены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картечные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коноводам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залпа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неверно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перенесло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повалил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озабоченный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отношениями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богданычу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воображал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сражение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некого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жгута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соломы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затрещало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рассыпанные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стоном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перилы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гусара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поднимать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оооо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христа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раненый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подняли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даль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небо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голубо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глубоко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опускающееся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глянцовито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блестела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далеком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дунае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далекие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голубеющие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таинственные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ущелья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залитые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макуш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туманом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сосновые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стоны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неясность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поспешность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побежали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побегу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мгновенье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увижу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скрываться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тучами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солнцу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слилось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болезненно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тревожное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небе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спаси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защити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подбежали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понюхал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пороху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кончилось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коновода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грачика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молодцами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работали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работа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атака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любезное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рубай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бьют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мишень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отъехал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остановившейся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группе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знакомо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необстреленный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реляция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глядишь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подпоручики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кнезу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зажигал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потерю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спросят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пустячок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пробасил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счастливой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отрубая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преследуемая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стотысячною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встречаемая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враждебно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расположенными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жителями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доверяя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союзникам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продовольствия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предвидимых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условий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русская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тридцатипятитысячная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дунаю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настигнута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ариергардными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насколько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отступать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теряя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тяжестей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ламбахе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амштетене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мельке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стойкость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признаваемую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дрались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последствием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быстрейшее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отступление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избежавшие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плена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присоединившиеся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слабым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истощенным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силам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наступательной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обдуманной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законам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науки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стратегии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передан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гофкригсратом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единственная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недостижимая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погубив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подобно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маку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шедшими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главными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атаковал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находившуюся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берегу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дивизию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мортье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взяты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трофеи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двухнедельного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отступления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удержали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сражения</w:t>
            </w:r>
          </w:p>
        </w:tc>
        <w:tc>
          <w:tcPr>
            <w:tcW w:type="dxa" w:w="4320"/>
          </w:tcPr>
          <w:p>
            <w:r>
              <w:t>230</w:t>
            </w:r>
          </w:p>
        </w:tc>
      </w:tr>
      <w:tr>
        <w:tc>
          <w:tcPr>
            <w:tcW w:type="dxa" w:w="4320"/>
          </w:tcPr>
          <w:p>
            <w:r>
              <w:t>раздеты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изнурены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ослаблены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отсталыми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ранеными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убитыми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больными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оставлены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больные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раненые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поручавшим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человеколюбию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госпитали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кремсе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обращенные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лазареты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вмещать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раненых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остановка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победа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ходили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радостные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несправедливые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мнимом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колонн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одержанной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австрийцами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отступлении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испуганного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убитом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австрийском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генерале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шмите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оцарапан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пулей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особой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двору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находившемуся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угрожали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брюнне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усталый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несильное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сложение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физическую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усталость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сильных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донесением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дохтурова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кремс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отправлен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брюнн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отправление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важный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повышению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звездная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снегом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выпавшим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впечатления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прошедшего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произведет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вспоминая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проводы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скакал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почтовой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бричке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ждавшего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достигшего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желаемого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закрывал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ушах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раздавалась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пальба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ружей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орудий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сливалась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впечатлением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победы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начинало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представляться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бегут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просыпался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счастием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узнавал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вспоминал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мужество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успокоившись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задремывал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темной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звездной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яркое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снег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таял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безразлично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вправе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влеве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станций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обогнал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обоз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ведший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транспорт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развалясь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телеге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ругая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грубыми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немецких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форшпанах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тряслось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каменистой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бледных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перевязанных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ели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хлеб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кротким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болезненным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детским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скачущего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курьера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ранены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позавчера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золотых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подошедшему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поправляйтесь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разговориться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ямщику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далее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темно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окруженным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высокими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лавок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окон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домов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фонарей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шумящими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мостовой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красивыми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экипажами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всею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атмосферой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привлекательна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лагеря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быструю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езду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бессонную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дворцу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лихорадочным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сменялись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чрезвычайною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ясностью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представились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смутно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определенно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сжатом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изложении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воображении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францу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случайные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ответы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представят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дворца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подъезд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дежурного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проводит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военному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министру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дежурный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встретивший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наклонясь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коридор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военный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министр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изысканною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оградить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попыток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фамильярности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ослабело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министра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незаметно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презрения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основанного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находчивый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высокоблагородие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подсказал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точку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зрения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презирать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покажется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рживать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нюхая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пороха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прищурились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усилилось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первые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обращавшего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лысую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висками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восковых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свечей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дочитывал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занимавших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кутузовской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интересовать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почувствовать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русскому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курьеру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сдвинул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остальные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сравнял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характерная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умное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твердое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сознательно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притворная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скрывающая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принимающего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просителей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фельдмаршала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столкновение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депешу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шмит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пробежав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решительное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взят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привезли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шмита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дорогая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величество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пожелает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отдохните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парада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исчезнувшая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переданы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равнодушные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учтивого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склад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представилось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давнишним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далеким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воспоминанием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знакомого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дипломата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билибина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билибин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франц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вестником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сижу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умывшись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роскошный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приготовленный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обед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камина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путешествия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похода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лишен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удобств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чистоты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изящества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отдыха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приема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русским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разделял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общее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русское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отвращение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испытываемое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австрийцам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холостой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андреем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познакомились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обещающий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военном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поприще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дипломатическом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немолодой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шестнадцати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копенгагене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значительное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канцлер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посланник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дорожили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дипломатов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обязаны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отрицательные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достоинства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дипломатами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умеют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лень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письменным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состояло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дипломатическое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искусно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метко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циркуляр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меморандум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донесение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заслуги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ценились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письменных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искусству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высших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сферах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остроумен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выжидал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замечательное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вступал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пересыпался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оригинально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остроумными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законченными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имеющими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изготовлялись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лаборатории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портативного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свойства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ничтожные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запоминать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называемые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важные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истощенное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желтоватое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покрыто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чистоплотно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промыты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морщин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составляли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игру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физиономии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морщился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спускались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образовывались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крупные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морщины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поставленные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отзывы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расходились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венским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гостиным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подвиги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скромным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упоминая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распустил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ноготь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кожу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левым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православное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российское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воинство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подчеркнуть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обрушились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уходит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хвастовства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получше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ульма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маршала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предполагается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регулярно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параде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полагали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зайти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тыл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часам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пришли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прийти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внушили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бонапарту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дипломатическим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путем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геную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маршалов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камином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удивляйтесь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августейший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осчастливлены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вашею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приняли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вестью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собаку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кегельный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уважении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православному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российскому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полагаю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секретарь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посольства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собранную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лба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дипломатические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тонкости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теряет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целую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признаков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ошибками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одерживает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действительную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уничтожает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интересуется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царя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русь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привезите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известно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пожарной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прогремим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пушки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дразнить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защищаете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столицей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подводите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поздравляете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согласитесь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раздразнительнее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привозите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придумать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одержи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блестящую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переменило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вена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шенбрунне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врбна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отправляется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непобедимости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лихтенфельс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описан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парад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радостна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приняты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кремсом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событий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взята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ауэрсперг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защищает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минирован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взорвать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богемии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дурную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четверть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огней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кампания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кончена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колпаки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начале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решит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выдумали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приостанавливаясь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берлинское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союз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условиться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принц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мюрат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укрепление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перестрелка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дюренштейном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словечек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принудят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первоначальные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статьи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необычайная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гениальность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сжимая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морща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предписывает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шенбрунна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нововведение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шуток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дурах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отплатит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провинции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разорены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разбита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столица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сардинское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чутьем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слышу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обманывают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сношения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францией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проекты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тайного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отдельно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заключенного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гадко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окончания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чистом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белье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пуховики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душистые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гретые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привез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измена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торжество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выход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кампо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формио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словечко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избавить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грабит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поживем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увидим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канонада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стук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экипажа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спускаются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растянутые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ниткой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мушкатеры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стреляют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содрогается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шмитом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пули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свистят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испытывает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удесятеренной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пробудился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заснул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проснулся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возобновляя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вчерашнего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поездки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парадную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надевал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подвязанною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господина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дипломатического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корпуса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познакомил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бывавшие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кружок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главой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состоявшем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исключительно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войной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высшего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некоторым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канцелярской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немногим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вопросов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непоследовательные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пересуды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неудачу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назначение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выдаю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пользуется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жуан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ужасный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вольтеровском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ручку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змея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сравнении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произнес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поднятые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расхохотались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ревновал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угостить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курагиньм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болконскому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прелестен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рассуждает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политике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подсел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собрав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подруга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берлинский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союзе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ноте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изменит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сущности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шапка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страдал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задыхался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растягивающего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неподвижное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гость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радостями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здешней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труднее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театр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амели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кровожадного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человеколюбивым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воспользуюсь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гостеприимством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беремся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расхваливать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провианта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маршрутов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вмешательство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прочнее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невмешательство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оконченным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непринятием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ноября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демосфен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камню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скрываешь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гадкой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моравской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поподчевать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брюнном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императором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хвалить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аудиенции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увидите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вгляделся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назначенном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австрийскими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длинной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вчерашний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аудиенцию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поразило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смешался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началось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следовали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выехал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кремса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известное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количество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часу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донести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величеству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дюренштейне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войско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предполагая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удастся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правдивое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докуда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дюренштейна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половиною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оставили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доносили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лазутчики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плотах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переправились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фуража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фураж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благодарит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придворными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глядели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ласковые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упреки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дворце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поздравляя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жаловал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камергер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приглашал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эрцгерцогиня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собирался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вопреки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словам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принято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назначено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благодарственное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молебствие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награжден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марией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терезией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креста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приглашения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главным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сановникам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пятом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мысленно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сочиняя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поездке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билибину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занимаемого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билибиным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уложенная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таща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чемодан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книжную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лавку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запастись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засиделся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взваливая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бричку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отправляемся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злодей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пятам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кучера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городе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эрцгерцогини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слыхал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укладываются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взорвали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брюнну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перейден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погибла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отрезана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вступают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маршалы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ланн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бельяр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садятся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отправляются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заметьте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гасконцы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таборский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контраминирован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грозный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пускать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наполеону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поедемте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берут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переходят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направляются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сообщения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признайтесь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таборским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сопротивления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мостовое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полноте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горестно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находится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безнадежном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предназначено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тулон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выведет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неизвестных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славе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соображал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подаст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спасает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поручено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исполнение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справедливее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печальнее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приезжают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уверяют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перемирие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едут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переговоров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ауэрспергом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рассказывают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гасконских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желают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ауэрсперга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обнимают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незамеченный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входит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сбрасывает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горючими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веществами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подходит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является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лейтенант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фон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маутерн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цвет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воинства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герой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вражда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сгорает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желанием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забрасывают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прельщен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установившеюся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интимностью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маршалами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ослеплен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мантии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страусовых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перьев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мюрата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живость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приостановиться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вбегает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заколачивают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прелестью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собственного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сержант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приставленный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сигналу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взрывать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ауэрспергу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сержанту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притворным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гасконец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хваленую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австрийскую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дисциплину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позволяете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чину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серые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раны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пороховой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пальбы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свежее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повторяться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распустились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рассматривать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ногти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гениально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оскорбляется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приказывает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арестовать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сержанта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подлость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ставит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ульме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маковщина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обмаковались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распоряжение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отъезде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поедете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доказательство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неопровержимости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сбежали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скакать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предоставьте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годны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повлечет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несчастная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ольмюц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искренно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дружески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рассудите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доедете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заключен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поражение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кутузовскою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дилемма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неопровержима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спасти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героизм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откланявшись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кремсу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перехваченным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придворное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население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укладывалось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отправлялись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эцельсдорфа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величайшею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поспешностью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величайшем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беспорядке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двигалась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запружена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повозками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экипаже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казачьего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голодный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повозку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зловещие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доходили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бегущей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подтверждал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началом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возбуждали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удивление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гениальному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гордости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остается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презрением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бесконечные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мешавшиеся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артиллерию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возможных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обгонявшие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запружавшие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грязную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назади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хватал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громыхание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кузовов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телег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лафетов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лошадиный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удары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кнутом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понуканий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ругательства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денщиков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краям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ободранные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неободранные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сломанные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одинокие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отделившиеся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толпами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направлялись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соседние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тащили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деревень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кур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баранов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наполненные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спусках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подъемах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гуще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непрерывный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английское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ульмской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стон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утопая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подхватывали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фуры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кнуты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скользили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копыта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лопались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постромки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надрывались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криками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заведывавшие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проезжали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обозами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гула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лицам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отчаивались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возможности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беспорядок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обозу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экипаж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устроенный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домашними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солдатскими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средствами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представлявший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телегой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кабриолетом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кожаным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фартуком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обвязанная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отчаянные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сидевшей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кибиточке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заведывавший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кучером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колясочке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объехать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плеть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попадала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фартуку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высунулась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фартука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коврового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защитите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лекарская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егерского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пускают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отстали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потеряли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лепешку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расшибу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заворачивай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озлобленный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шлюхой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лекарша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объеду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пропустите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поджимая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бешенством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упирал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адъютантика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пьяном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бешенства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помнят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заступничество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лекарскую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исполнено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инстинкт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изуродованным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нагайку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воль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пус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штабных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делайте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лекарской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спасителем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мельчайшие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унизительной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въехав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съесть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привесть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ясность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мучившие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мерзавцев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знакомый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маленького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высовывалось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пережевывая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слышишь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закусывавших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смешным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тревоги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беспокойства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смеющемся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капитуляция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винюсь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повозок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цнайме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ночуем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перевьючил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вьюки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отличные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богемские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удирать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вздрагиваешь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прикосновения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лейденской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недавнем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лекарскою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фурштатским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мерзко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верховых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замученных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избе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багратионом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вейротером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вейротер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заменивший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убитого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корточках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писарем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писарь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перевернутой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кадушке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заворотив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измученное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диктуя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писарю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киевский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гренадерский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подольский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поспеешь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непочтительно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слышен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перебиваемый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незнакомым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звуку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невниманию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непочтительности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измученного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писаря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кадушки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державшие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важное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несчастливое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вопросами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диспозиция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сражению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отворить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орлиным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пухлом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выражению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единственного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зрячего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застилали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багратион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неподвижного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явиться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христос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благословляю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подвиг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смягчилось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левою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багратиона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кольцо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перекрестил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подставил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пухлую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полезен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отряде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медлит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сели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проницательности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отряда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десятая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полуаршине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промытые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сборки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шрама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измаильская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пуля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пронизала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вытекший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отправить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отряд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задумавшись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рессорах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тонкою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насмешливостью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расспрашивал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отзывах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кремском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лазутчика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командуемую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безвыходное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лазутчик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доносил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огромных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венский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направились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полуторастатысячная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окружила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сорокатысячную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изнуренную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неизвестные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богемских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защищаясь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сообщение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буксгевденом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ольмюд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рисковал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предупрежденным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перешедшими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принужденным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тяжестями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втрое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превосходившим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окружавшим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избрал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усиленным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маршем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цнайм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лежавший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пути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достигнуть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цнайма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позору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подобному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ульмскому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гибели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короче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четырехтысячный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авангард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кремско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цнаймской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венско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цнаймскую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переход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цнайму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задерживать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голодными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солдатами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горам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растеряв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третью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голлабрун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подходивших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голлабруну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целые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голодных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измученных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продолжение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суток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неприятельскую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встретившуюся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голлабруне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возможным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боя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побудил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попытаться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встретив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несомненно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раздавить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поджидал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предложил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условием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изменяли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положений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трогались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уверял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переговоры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бесполезного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пролития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крови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предлагает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ностиц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аванпостах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поверил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парламентера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парламентер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цепь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объявить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мирных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переговорах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предложить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войскам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перемирия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сделанном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предложении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единственным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средством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измученному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отряду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скрыто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предложение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давало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неожиданную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получив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немедленно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состоявшего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неприятельский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лагерь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капитуляции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торопить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сколь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обозов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измученный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прикрывая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сильнейшим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сбылись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предложения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обязывающие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некоторой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ошибка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открыться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находившийся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голлабруна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мюрату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прыть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грозным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генералам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полю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готовую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жертву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принцу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шенбрюнн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неудовольствие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командуете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авангардом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заставляете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плоды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разорвите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объявите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подписавший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капитуляцию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российского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российский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согласится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упомянутое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соглашусь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хитрость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уничтожьте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обманщик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значат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полномочия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венского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адъютантам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раскладывая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костры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сушился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обогревался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четвертом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настояв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грунт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явился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начиналось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близость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любимого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доверенного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начальническим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отличием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снисхождением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предоставил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находиться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ариергарде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обыкновенных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франтиков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награду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пригодится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ответив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позволения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позицию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щеголевато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алмазным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перстнем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указательном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пальце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говоривший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вызвался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проводить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грустными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искавшие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тащившие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лавки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заборы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народа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распускают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раскинутую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палатку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маркитанта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собьются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сидят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выгнал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подъехать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пугнуть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заедемте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хлеба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соли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раскрасневшимися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истомленными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упрека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повторявший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отлучаться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штабс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грязному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артиллерийскому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сушить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маркитанту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вошедшими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тушин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забьют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тревогу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отправляться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начальнически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тушина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переступая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босой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умными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разумшись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ловчее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шутливый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шутка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смутился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фигурку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артиллериста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комическое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привлекательное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поехали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выехав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краснеющие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свежею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вскопанною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глиною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строящиеся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укрепления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батальонов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рубахах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муравьи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копошились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укреплениях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выкидывались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лопаты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укреплением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наткнулись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десятков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переменяющихся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сбегающих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тронуть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отравленной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атмосферы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выехали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противоположную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чудака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проеду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беспокойтесь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подвигался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порядочнее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становился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уныние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обозе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цнаймом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объезжал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десяти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грунте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некоторая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самоувереннее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выстроенные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крайнему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пространству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дрова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хворост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балаганчики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одетые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суша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починивая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кашеваров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жадными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котлы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приятность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пробы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деревянной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чашке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подносил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каптенармус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бревне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балагана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водка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рябого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широкоплечего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фельдфебеля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нагибая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боченок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подставляемые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поочередно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крышки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манерок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набожными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подносили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манерки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опрокидывали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полоща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рукавами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повеселевшими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спокойные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происходило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родине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спокойной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стоянки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проехав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егерский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киевских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гренадеров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молодцоватых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занятых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мирными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наехал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фронт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взвода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гренадер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обнаженный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держали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взмахивали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прутья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ударяли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обнаженной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наказываемый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майор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позорно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красть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честен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благороден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храбр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отчаянный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притворный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приговаривал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наказываемого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проезжавшего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фронту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неприятельская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правом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парламентеры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сошлись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переговариваться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любопытных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разглядывали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чуждых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неприятелей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раннего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запрещение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подходить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начальники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отбиться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показывающие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приходящими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скучая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дожидались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глянь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мушкатера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гренадером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лопочет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аж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хранцуз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поспевает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сидоров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погоди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считавшийся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мастером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указывали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смеявшиеся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левого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подстрекал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проронить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непонятного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почаще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вовлечен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горячий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смешивая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русскими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сдались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сдавались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прогнать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прогоним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казаками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зрители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слушатели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заставят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плясать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суворове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плясали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прежних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поет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древняя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сувара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грубо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обругался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вскинув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ружье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иван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лукич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хранцузски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лепетать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непонятные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кари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тафа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сафи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мутер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каска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лопотал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выразительные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голосу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ха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ух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здорового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сообщившегося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разрядить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заряды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домам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заряжены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бойницы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домах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снятые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объехав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батарею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крайнего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снятых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часовой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артиллерист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вытянувшийся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возобновивший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скучливое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хождение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коновязь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артиллеристов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плетеный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шалашик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офицерские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открывался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расположения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большей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горизонте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противоположного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бугра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виднелась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деревня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шенграбен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левее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правее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различить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местах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льшая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находилась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горою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дыму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рассмотреть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правый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фланг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располагался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крутом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господствовало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позицией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расположена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краю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драгуны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рассматривал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отлогий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подъем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ручью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отделявшему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шенграбена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примыкали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лесу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дымились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рубившей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крутой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овраг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артиллерии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коннице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облокотясь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заметки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сообщить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сосредоточить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вторых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кавалерию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оврага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главнокомандующем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масс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общими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распоряжениями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занимаясь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историческими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описаниями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сражений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предстоящем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будущий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чертах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представлялись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следующего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случайности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поведет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резервы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центра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подойдут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ударить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опрокинуть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выставляем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центральную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прикрытием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стягиваем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отступаем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эшелонами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рассуждал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батарее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балагане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поразил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задушевным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минуешь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эх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ученые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мужественный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свезти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водочки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закусочки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владелец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мужественного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неизвестности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атмосфера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угостите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травником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признавая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философствовавший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травничку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воздухе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свист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слышнее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договорив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нечеловеческою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силой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взрывая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шлепнулось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земля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ахнула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удара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закушенною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трубочкой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владетель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молодцоватый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бегу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застегиваясь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вылетело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обширному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неподвижные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разошелся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проскакали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усиления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явственно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видневшаяся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небольшая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колонна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рассеялся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повернул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становилась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начинали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ружейные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лемарруа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прискакал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пристыженный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обход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флангов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надеясь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прибытия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приливать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выразится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проезжая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строившихся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разбиравших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доехав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пасмурного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осеннего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подвигавшихся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передовой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бурке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картузе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смушками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приостановил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крепком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полузакрытыми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мутными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невыспавшимися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вглядывался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неподвижным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согласия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сообщали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предвидел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быстроты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езды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произносил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внушая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направлению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личный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ординарец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англизированной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аудитор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любопытства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попросился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полный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трясясь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камлотовой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фурштатском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сраженье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аудитора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ложечкой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заболело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полно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сияющею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глупее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наладить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ударилось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упало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лепешки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распускался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прекратившийся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жидкое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шлеп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рухнулся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седлам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поворотили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мертв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прищурившись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происшедшего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глупостями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приемом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ездока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перегнулся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выправил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зацепившуюся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шпага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старинная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подарил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воспоминание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фейерверкера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ящиков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робеете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фейерверкер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рыжий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покрытым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веснушками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орудию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свиту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зазвенел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окружившем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подхватившие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напрягаясь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накатывавшие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прежнее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широкоплечий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банником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трясущеюся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клал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заряд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сутуловатый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спотыкнушись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хобот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выглядывая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прибавь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молодцоватость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шедшую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второе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пропищал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круши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медведев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окликнул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салютуют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благословляют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священники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приложив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назначены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обстреливать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лощину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стрелял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брандскугелями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видневшейся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выдвигались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тушину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посоветовавшись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фельдфебелем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захарченком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доклад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оглядывать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открывавшееся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правой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лощине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речки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хватающая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перекатная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трескотня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драгунами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обходившую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близким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батальонам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подкрепление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осмелился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останутся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прикрытия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свитскому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тусклыми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огромные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низом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расстроен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отступает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киевским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гренадерам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драгунам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драгунский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направлен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понапрасну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стрелков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отъезжал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успеть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вовремя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старшему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поспешнее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прикрывавший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тщательно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разговорам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начальниками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отдаваемым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приказаниям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удивлению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приказаний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отдаваемо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необходимости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частных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начальников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приказанию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согласно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намерениями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такту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случайность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независимость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присутствие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сделало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расстроенными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подъезжавшие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спокойны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приветствовали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оживленнее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щеголяли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храбростию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спускаться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стрельба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порохового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становилось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чувствительнее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окровавленною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шапки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хрипел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плевал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горло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встретившийся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охая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стклянки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страдающим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ранен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переехав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круто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спуске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встретилась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махали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ряды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серых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требуя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воротились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щелкали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командные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воздух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пропитан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пороховым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дымом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лида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закопчены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порохом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оживлены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забивали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шомполами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подсыпали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сумок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третьи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уносимого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ветром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приятные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жужжанья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свистения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толпе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куче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двигаются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карре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стоят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веками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наполовину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закрывали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старческие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дорогого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конная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отбита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придумав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название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вверенных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войсках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достоверностью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атакой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гранаты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конница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конницу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пеших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нашим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батальона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поразила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перемена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происшедшая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счастливую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готового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жаркий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берущего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невыспавшихся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тусклых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глубокомысленного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круглые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твердые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ястребиные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оставалась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медленность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размеренность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упрашивая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отъехать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опасно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подтверждением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отвертывался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визжали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пели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свистали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плотник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топор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барину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привычное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намозолите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полузакрытые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убедительное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увещаниям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построиться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подходившим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невидимою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потянулся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ветра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полог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скрывавший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противоположная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двигающимися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открылась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французскую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подвигавшуюся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извивавшуюся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уступам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местности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мохнатые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отличить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рядовых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трепалось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древко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свите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спустилась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произойти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спуска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строясь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вправо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разгоняя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подходили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грузный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отбиваемый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круглолицый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статный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глупым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пройдет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фрунтовым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самодовольством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ногах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плыл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отличаясь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легкостью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тяжелого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шедших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нес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вынутую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тоненькую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узенькую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гнутую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шпажку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похожую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оружие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гибко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поворачивался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сильным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станом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направлены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наилучшим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левой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разнообразно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солдатских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фигур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отягченных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ранцами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ружьями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сотен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пыхтя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разрознивая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обходил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отставший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неисправность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догонял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нажимая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сомкнись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щеголяющий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дугой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обходили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кавалер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фланговый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отстав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убитых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угрожающего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однообразного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единовременно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ударяющих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раздалось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шедший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развлечься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снять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объехал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прошедшие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казаку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расправил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поправил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картуз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кавалериста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трудясь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неровному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непреодолимая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влечет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различал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перевязи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французского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вывернутыми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штиблетах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придерживаясь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кусты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треснул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расстроившимся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неприятельским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разнесся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протяжным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разнеслось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нестройною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обеспечила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останавливало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тушили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пожар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разносимый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давали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шумно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путались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командами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атакован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обходим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превосходными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произошла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тьер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острове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елены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доблестно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уступила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проявили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бесстрашие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ланна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состоял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азовского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подольского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жернова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фуражки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непреодолимый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командование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флангом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принадлежало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старшинству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представлялся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вследствие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произошло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недоразумение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наступление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переговорами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оскорбить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кавалерийский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приготовлены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предстоящему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занимались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кормлением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собиранием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чином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подъехавшему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оставляяй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жертвовать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трубач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играй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спеху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гремели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мельницы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выстраивались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ружейных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выстрелах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взлезши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прямым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павлоградскому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полковые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съехались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учтивыми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поклонами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скрываемою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атаке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мешивайться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трогая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делаясь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багровым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пожаловать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посмотрейть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позиция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негодный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истребляйть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удовольствий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забываетесь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соблюдаю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турнир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выпрямив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разногласие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пулями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пуль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кустам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оврагам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обходят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левое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крыло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петуха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готовящиеся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трусости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выдержали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экзамен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повод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простояли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взаимно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глухой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сливающийся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находившихся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дровами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пехотой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отрезаны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цепью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неудобна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проложить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успевший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остановлен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энском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отделяющая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чувствовали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волновал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настаивающий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пронеслась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молва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построения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визгнули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вынутые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нерешимость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сообщалась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изведать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марш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переднем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крупы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отдалении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рыси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галоп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угадывал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одинокое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страшною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рубану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попадись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вдавливая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грачику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перегоняя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карьер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стегнуло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скакавший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никитенко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продолжает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нестись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неестественною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бандарчук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наскакал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бандарчука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шарахнулась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обскакал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подвигаюсь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двигавшихся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гусарских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неподвижную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жнивье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теплая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убита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придавив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седоку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подняться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ташка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зацепилась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высвободив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случаи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случаях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лишнее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висит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онемевшей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тщетно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кивере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черный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загорелый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горбатым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бежало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нерусское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задними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пленный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возьмут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веря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приближавшихся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настигнуть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изрубить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верил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вспомнилась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семьи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передний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разгоряченная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чуждая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физиономия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штыком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перевес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подбегал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испугала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пистолет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француза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энский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зайца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убегающего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нераздельное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владело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существом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перепрыгивая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межи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стремительностью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бегал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играя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горелки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летел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оборачивая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пробегал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подбежав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рысь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обернувшись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левая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тяжела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двухпудовая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привешена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прицелился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пролетела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жужжа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кустов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кустах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стрелки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застигнутые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врасплох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выбегали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смешиваясь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беспорядочными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страшное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бессмысленное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отрезали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сообщилось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обошли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пропали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бегущих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стрельбу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ужасное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примерный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служивший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виноватый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виновен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оплошности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нераспорядительности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непокорного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генеральскую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опасность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самосохранения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ухватившись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седла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градом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обсыпа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миновавших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виновным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служившему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замеченному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примерному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проскакав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подскакал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слушаясь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нравственного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колебания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решает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послушают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расстроенные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побегут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грозного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разъяренное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багровое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маханье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нравственное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колебание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решающее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разрешалось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закашлялся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крика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отчаянии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потеряно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наступавшие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видимой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опушки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засев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канаву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атаковала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безумною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пьяною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решительностью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шпажкой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набежал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успев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побросали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тимохиным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воротник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сдавшегося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бегущие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баталионы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оттеснены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резервные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беглецы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майором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экономовым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прислонился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солдате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синеватая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повязана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французская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зарядная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офицерскую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майору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экономову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трофея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сумку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дышал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остановками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свидетельствовать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развязал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запекшуюся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волосах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рана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попомните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канонаду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прикрытие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пушек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ушло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чьему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дерзости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стрельбы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никем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защищенных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энергичному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сосредоточены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пытался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прогоняем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картечными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выстрелами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одиноко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засумятились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горит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направлении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пожара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подгоняя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подкрикивали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выстрелу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распространялся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выступившие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ушли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возбужденной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азарта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заметили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повалило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оторвало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ящичному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вожатому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установившееся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заменены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запасного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лафета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убраны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повернуты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десятипушечной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выбыли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семнадцать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веселы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замечали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картечью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слабыми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неловкими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трубочку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выбегал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подхватывал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вывинчивал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оглушаемый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беспрерывными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заставлявшими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вздрагивать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носогрелки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прицеливаясь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распоряжаясь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перепряжкой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покрикивал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нерешительным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оживлялось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ранили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мешкавших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раненого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молодцы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батарейной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вдвое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затруднительном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отражалось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шума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потребности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ранить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клочок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родственным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лучший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похожем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лихорадочный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пьяного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оглушающих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звуков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свиста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ударов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снарядов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вспотевшей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раскрасневшейся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торопящейся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прилетало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предметов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фантастический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трубки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клубами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выпускал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невидимый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курильщик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пыхнул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полосой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мячик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отсылать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благородие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слышавший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гранату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матвевна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матвевной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представлялась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крайняя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старинного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литья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муравьями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пьяница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второго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дядя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радовался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замиравшей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усиливавшейся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ружейной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перестрелки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чьим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дыханием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затиханью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разгоранью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задышала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мощным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швыряет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выдавай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чуждый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незнакомый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грунта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приставляя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пролетевшее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заставило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нырнув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выезжая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отпряженная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запряженных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ключа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лежало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нервическая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подняла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снимет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отведет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тушиным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огнем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занялся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уборкой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приезжало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уцелевшие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двинулись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разбитая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единорог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протягивая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тучи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нависли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обозначалось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зарево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пожаров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слабее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наезжая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огня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спустился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встретило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доехавший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отдавали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передавали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распоряжался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артиллерийской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кляче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тащилось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сражением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шалаша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животе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лафет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матвевны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бледный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контужен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отказы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жалким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прикажите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посадите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подложи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антонов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матвевну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мертвого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подложенной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запачкались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окровянил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извиняясь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нечистоту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вывезли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достигши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гунтерсдорф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мундиров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стихать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блестело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отвечали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засевшие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бросилось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участи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улицы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высыпали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петров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задали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жару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сунутся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видать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зажарили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отбиты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совершенном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мраке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гудевшею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невидимая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мрачная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гудя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наполняли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мрак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окружавший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движущейся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жадные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расспросы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движущаяся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масса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напирать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пронесся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огни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перевязочный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лекаря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разложенного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перетащился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огню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лихорадочная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сырости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трясла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непреодолимо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клонил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мучительной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нывшей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взглядывал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казавшийся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сутуловатую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добрые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сочувствием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состраданием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устремлялись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душой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проезжавших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размещавшейся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переставляемых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лошадиных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ближний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треск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сливались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колеблющийся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гул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бури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трепетало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мрачное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море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бессмысленно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костру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присел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корточки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всунул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отвернул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отбился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приказать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подвинуть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крошечку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провезти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набежали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костер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ругались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выдергивая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шеей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обвязанной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подверткой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собаке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огоньку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горяченького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благодарим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огонек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процентой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краснеющуюся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головешку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костра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споткнулся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носить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ношей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застегивая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оправляясь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приготовленной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некоторыми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частей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собравшимися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жадно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обгладывавший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двадцатидвухлетний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безупречный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раскрасневшийся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рюмки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оглядывавший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поджатыми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лихорадочно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прислоненное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взятое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наивным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щупал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ткань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голодному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прибора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взятый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отдельных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потерях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представлявшийся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дроворубов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пропустив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батальонами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опрокинул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встречу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батальным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путанице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рядовой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отличился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пехотного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смяли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клонилось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оружия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нынешнего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ложь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основанная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старичку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действовали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геройски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кавалерия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ища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брошены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подбито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жарко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пробиравшийся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генералов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тесной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рассмотрел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древка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спотыкнулся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засмеялось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оставлено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смеявшихся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ужасе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представилась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позор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жив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взволнован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дрожащею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челюстью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остановившимися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смотрит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сбившийся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ученик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экзаменатору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вмешаться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пальцы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прервал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изволили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трети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перебитыми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исковерканными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сдержанно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взволнованно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говорившего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успехом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геройской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стойкости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недоверия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резкому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суждению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выручил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непохоже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переменявшиеся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мучительнее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прыгали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круги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одиночества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нераненые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тяготили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выворачивали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жгли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мясо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разломанной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короткий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промежуток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забвения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бесчисленное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белую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худенькие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мучительно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неотступно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тянули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устраняться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отпускали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аршин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висел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светом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углей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порошинки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падавшего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снега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лекарь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солдатик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голый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желтое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застонал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крякнув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народу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попортили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порхавшие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снежинки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теплым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пушистою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шубой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санями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здоровым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возобновляли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нападения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остаток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багратионова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обдумывал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планов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зло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приобрести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светский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обстоятельствам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сближениям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отчета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достигались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например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доверие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выдачу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единовременного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пособия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заманить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нужные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встречался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подсказывал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сближался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инстинкту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льстил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делался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фамильярен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устроил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камер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юнкеры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рассеянно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несомненною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уверенностью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естественности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обращении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сношениях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поставленными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влекло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богаче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одарен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редким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искусством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ловить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богачем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недавнего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беззаботности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занятым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подписывать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присутственными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ясного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управляющего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подмосковное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множество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существовании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обижены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огорчены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родственники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знакомые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расположены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наследнику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достоинствах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необыкновенною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добротой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доброте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необыкновенному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злыми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враждебными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нежными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любящими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сердитая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приглаженными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куклы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похорон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вспыхивая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жалеет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недоразумениях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постигшего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недель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принесла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жертв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растроганный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статуеобразная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измениться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извинения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вязать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полосатый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пострадала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покойника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подписать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вексель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толковать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участии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мозаикового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подписал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ласковы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смущала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улыбками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смущением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полюбил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искренности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неискренности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кроткого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опьянения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огорчит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ожидаемого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требовали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овладел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отягченного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сострадания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могущего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плутов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беспомощного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юношу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призывал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предписывал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концов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закрывая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глава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давным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покончено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канцлера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зачислен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дипломатический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корпус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сделан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дипломатическая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открыта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произнесены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думавший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карьере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воркующим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убеждения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жаловался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удалиться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ужасных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воспоминаний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счеты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рязанского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сочтемся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оброка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нежных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любящих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отказаться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звания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доставил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знакомств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зовов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общественных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занятий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отуманенности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торопливости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наступающего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завален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единственно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возможное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холостого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ночей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отводить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беседе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уважаемым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проходило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обедах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балах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красавицы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выказала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перемену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происшедшую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общественном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бестактно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кажущиеся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готовит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глупыми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выговорит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тупые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выходят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милыми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выходило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воздерживалась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зимы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розовую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приглашением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прибавлено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читая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образовалась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связь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признаваемая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накладывалось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обязательство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сдержать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понравилась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забавное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новинкой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угащивала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приехавший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берлина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привезший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свежие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пребывании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потсдаме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высочайшие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неразрывном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человеческого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устанешь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грусти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потере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постигшей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уверять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огорчен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кончиною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высочайшая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выражалась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упоминаниях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августейшей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феодоровне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польщенным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обычным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кружки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пользовался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дипломатом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столика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присоединиться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раздраженном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битвы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приходят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тысячи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успеваешь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приводить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тронула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откажется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удержала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необходимое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восхитительна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отплывающую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величавую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мастерское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держать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происходит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чьею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несветский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отпустила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искренностью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утвердительно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красоте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погодите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тетке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питает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обожание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побудьте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необыкновенном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достойною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уголок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племянницу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пальчиком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допускала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восхищенным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прокашлялась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проглотила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слюни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приветствием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скучливого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спотыкающегося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ясною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коллекции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табакерку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попросила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табакерке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делано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винесом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миниатюриста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привстал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вечерах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открытом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спереди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бюст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мраморным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близком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близорукими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живую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нагнуться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прикоснуться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тепло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скрып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корсета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составлявшую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целое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скучают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платьем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одеждой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объясненному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прекрасна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принадлежать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всякому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женою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венцом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чувствовалось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дальнею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тумане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былинку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бурьяна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близка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преград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собственной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предосудительного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уголке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отделываете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старух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молчат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скажут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женитесь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соединила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промычал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вернувшись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гадкое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чувстве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возбудила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запрещенное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неоконченными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сознавал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рассуждений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всплывал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ничтожестве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мечтал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полюбить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другою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неправдою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прикрытое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противуестественное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нечестное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браке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намеков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связал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переезжайте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решение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женственною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ноябре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месяце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побывать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заодно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расстроенных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имениях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захватив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заехать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андреевичу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смешон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глуп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влюбленный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сознавая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стольким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обязанный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легкомыслие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лёлины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именины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позову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полтора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последовавшей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женитьба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избегать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переезжал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ужасом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связывается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прежнему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оторваться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связать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воздержаться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расстроить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дергал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поцелуя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выбритую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морщинистую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остаюсь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отчет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ошибался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ошибаюсь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ошибается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глупого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смущалась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смущается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дурная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случалось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коротким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сказанным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замечанием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показывавшим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интересует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молчаливою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ощутительнее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показывали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превосходство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вздором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доверчивою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относившеюся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значительнее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украшавшей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переступил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известную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переступит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охватывал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страшном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шаге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полутора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втягиваемым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страшившую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пропасть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решимости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сильны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чувствуют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чистыми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овладело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табакеркой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несознанное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виноватости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стремления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парализировало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именин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ужинало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маленькое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родным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друзьям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ужином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массивная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хозяйском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почетнейшие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пожилые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ужинал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подсаживаясь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небрежное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присутствия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оживлял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восковые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хрусталь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посуды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наряды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сновали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красных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кафтанах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стаканов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тарелок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разговоров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старушку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баронессу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пламенной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неуспехе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викторовны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среду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заседание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читался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сергеем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кузьмичем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вязмитиновым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новым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петербургским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военным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губернатором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рескрипт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павловича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сергею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кузьмичу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получает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заявления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заявление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гордится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честью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главою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постарается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начинался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сергей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кузьмич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доходят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бедный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вязмитинов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принимался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всхлипывания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зьми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</w:t>
            </w:r>
          </w:p>
        </w:tc>
        <w:tc>
          <w:tcPr>
            <w:tcW w:type="dxa" w:w="4320"/>
          </w:tcPr>
          <w:p>
            <w:r>
              <w:t>355</w:t>
            </w:r>
          </w:p>
        </w:tc>
      </w:tr>
      <w:tr>
        <w:tc>
          <w:tcPr>
            <w:tcW w:type="dxa" w:w="4320"/>
          </w:tcPr>
          <w:p>
            <w:r>
              <w:t>заглушаются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рыданиями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попросили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прочесть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погрозив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верхнем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почетном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влиянием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различных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оживленных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настроений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нижнем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сдерживалась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сияющая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зависящая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сергея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кузьмича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стыдливости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чувствами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шутили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аппетитно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кушали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избегали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равнодушны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невнимательны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бросаемым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сергее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кузьмиче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кушанье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обращены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обегал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решится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грозила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мельком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блеснули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момент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поздравление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будущим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зятем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соседке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вызывающе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рассказываю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счастливые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любовников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ничтожно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искусственных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попало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простое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красивых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здоровых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человеческое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подавило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искусственным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лепетом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невеселы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неинтересны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заглядываясь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сияющим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красное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беспокойное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счастливых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радовало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стесняло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углубленного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мелькали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отрывочные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действительности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свершиться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уверены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блестевшие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занимает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счастливец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парис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обладающий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еленой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утешал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кататься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слышит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красив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общим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выпрямляет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радуется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счастию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слышится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повторяет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улыбается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детскою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ольмюца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пустяках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разъезжаться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уезжали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простившись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серьезного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занятия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запрещая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тщета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дипломатической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эка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елена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васильевна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мигрень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мучила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зависть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проводов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чужое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внутренний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нынешним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одними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приятных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ближайших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ленивыми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расслышать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леля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небрежным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привычной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нежности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усвоивается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родителями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ласкающими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угадан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посредством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подражания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родителям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расстегивая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верхнюю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жилета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смущен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смущенья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смущена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перешагнуть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расслышал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блестящая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браки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совершаются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дремал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очнулся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прошлась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равнодушным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заглянула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запрыгали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свойственным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грубым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встряхнувшись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решительными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задрожал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твоего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хорошая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благословит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омочили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утиралась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целовали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целовал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мучительного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поднимающуюся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опускающуюся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прекрасную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придвинулась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зарумянилось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снимите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снявших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изменившимся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растерянным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прозвучали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бедно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обвенчан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поселился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обладателем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миллионов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отделанном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безуховых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андреич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декабре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извещавшего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крюк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посетить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многоуважаемый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провожает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подражая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вывозить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женихи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неосторожно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характере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царствования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александре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чинах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почестях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намекам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невысокое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василье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недоброжелательного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фыркал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отсоветывал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докладом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ходит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пятку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ступает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гулять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собольим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шапке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выпал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дорожка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хаживал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оранжерее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расчищена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метлы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разметанном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снегу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лопата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воткнута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рыхлую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насыпь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оранжереям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постройкам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нахмуренный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молчаливый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санях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провожавшего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похожего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хозяина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глубок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прешпекту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разметать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управляющий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туча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пожалует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управляющему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нахмуренными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пронзительным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расчистили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министров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несвязнее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прохвосты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полагать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палку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замахнулся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алпатыча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отклонился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алпатыч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испугавшийся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отклониться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плешивую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закидать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вбежал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бледная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испуганная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тяжелее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поступать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замечаю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подумает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сочувствия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скучна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насплетничали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прячется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понятно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кх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тарелка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пятно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буфетчику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нездорова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испуга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жила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антипатии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сознавала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преобладал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антипатия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заглушалась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обжившись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проводила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свекоре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розовенькими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мальчишка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определил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коллегию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оскорбленно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лизавета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карловна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везет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покрасневшую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неудачно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болтала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оранжереях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распустившегося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цветка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смягчился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столиком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побледнела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свекора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дурна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нежели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обтянуты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закидана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простите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неестественным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встретили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прешпекте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проспект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провезли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сани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флигелю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засыпанной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отведены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сняв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камзол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подпершись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непрерывное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увеселение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обязался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поездку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злому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уродливой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наследнице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предположению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мешает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тщательностью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щегольством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сделавшимися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привычкою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прирожденным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добродушно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хлопотали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камердинера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одевая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входившему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уродлива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веденный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благоразумен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браниться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уйду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стариков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девичьей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известен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внешний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пыталась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внутреннее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выйду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приводила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чернобровый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министерский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проволок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ступеньки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пробежал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слышные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переговаривавшими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голосами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опускаясь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блузе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поутру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убрана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скрывавшее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опустившихся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помертвевших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очертаний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наряде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обществах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заметнее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подурнела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усовершенствование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наряда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придавало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хорошенькому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свеженькому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привлекательности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горничную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придумывать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наряд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оскорбленною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обещанного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жениха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оскорблена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выдать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наряжания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предлагали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повело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продолжительным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шуткам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настаиваниям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вспыхнула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потухли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жертвы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останавливавшемся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заботились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остаетесь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принарядились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соперничестве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убеждением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принялись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одеванье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боком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решается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приложить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голубую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ленту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волосам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зачесанным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голубой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коричневого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видоизменяли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украшение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некрасиво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подчинялась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зачесана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прическа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изменявшая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шарфе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нарядном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подернула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всплеснув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устрою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предвкушения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артистической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требуемое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увидала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дрожит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приготовляясь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рыданиям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сереньком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ежедневном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звучал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страданием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умоляюще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смотревшие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настаивать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бесполезно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удерживающий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внушало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внушала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появлялось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молчалива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непоколебима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прически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бессильно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род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нейдет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сильное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преобладающее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переносящее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кормилицы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выйдут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очнулась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образную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устремив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освещенный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лампадой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простояла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сложенными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мучительное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сомненье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земной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мужчине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помышлениях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семейное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сильнейшею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затаенною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старалась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дьявола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злых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помыслов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волнуйся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завидуй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будущее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неизвестна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живи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обязанностях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брака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готова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успокоительною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мыслью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надеждой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запрещенной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сошла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прическе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войдет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значить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предопределением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человеческой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взошла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тяжелою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пятки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приподнялись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мужчинам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остановившееся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улыбнувшееся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читавшей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устремленным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подвинувшееся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наклонившуюся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помнит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почувствовала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нежную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взявшую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белого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припомажены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русые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палец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застегнутую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грудью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отставленною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быстр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красноречив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разговорах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драгоценная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способность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спокойствия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изменяемой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замолчи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знакомстве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несамоуверенный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неприличности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наблюдая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разговаривайте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внушает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любопытство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презрительного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сознания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возиться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рады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встречаясь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смеет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голоску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встретила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шуточки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употребляется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болтливо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установившиеся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отчасти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известные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забавные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поддался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вовлекла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происшествий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разделяла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втянутою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воспользуемся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политику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подмигнув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проказы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иссыхал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аннет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выгоняла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упустила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позволила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француженке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отечество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нескучно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недурна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возьмет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одевался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хмурясь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обдумывая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сердил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сынок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хвастунишка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ворчал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сердило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поднимал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нерешенный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заглушаемый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задавать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справедливость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противоречила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чувству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дорожил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немыслима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несчастною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судьбой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неловка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живут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девках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откладываемый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немедленного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потребует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компаньонка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бодрыми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окинул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ленточку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уродливую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одиночество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здравствуй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дружка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околица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самоуверенно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фамильярно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произойдет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обещанное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чудацкое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расспрашивать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новостях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вниманием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потсдама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пишут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гостях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причесана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переодеваться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спроса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заступилась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расшаркиваясь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невесткой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уродовать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доведенную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воспитывались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твоим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дьячок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грамоте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служите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послужить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молодцу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числюсь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воспитывал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тамошнее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желании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надеждах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вообразят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зятя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правила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открыто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поживет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посмотрю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выходит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прощаньи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хитрого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убедившегося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ненужности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хитрить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проницательностью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гений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одиноких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проживших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мыслить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удесятерилась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осветилась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помнила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открытое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поглощало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решителен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мужествен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мечтаний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будущей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семейной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возникали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отгоняла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холодна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стараюсь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сдерживать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близкою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вообразить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неприятен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любезною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гостем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взведенная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возбуждения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родины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посвятить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бедняга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чертовски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услугам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чтению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книг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сразу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сумеет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дурными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одетыми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княжнами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влюбится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увезет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слышанная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доконченная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самою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соблазненной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упрекала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трогалась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соблазнителю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складывалась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расчеты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обдумывала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сгруппировалось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появившегося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нравиться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полковая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трубы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бессознательно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привычному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галопу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всякой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легкомысленным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весельем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женском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надоела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беготня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тщеславное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испытывать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вызывающей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страстное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находило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побуждало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поиграть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любимая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соната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переносила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задушевно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поэтический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чувствуемый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миру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поэтичность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устремлен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трогал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фортепиано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устремленный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ввечеру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приблизившееся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близоруким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уверенно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звали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ревновать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пальчик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оглянуться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чудилось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ширмами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темном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дьявол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деликатность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лечь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ходила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зимнему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трогаясь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воображаемыми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упрекающей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ворчала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нехороша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живее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кофточке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чепце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спутанною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переворачивала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буграми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ямами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твердила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собирающегося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шагал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оскорблен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оскорбление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больное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передумает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верху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причесывается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дурень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бурьенку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заблуждается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ухаживать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раздражит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самолюбие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разлучаться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выиграно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успокоился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раздеваться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накрывал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рубашкой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старческое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обросшее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расстраивать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сердитый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рубашки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легли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направление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потушили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всунув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туфли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халат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дивану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романа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появления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искали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увидаться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обычный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сошлась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зимнем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трепетом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совершится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горячею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водой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старателен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сжимались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арифметической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задачи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отходил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приступил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пропозицию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догадались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воспитанника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воспитанником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отнесся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недоброжелательно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опустила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вашу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приданым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захватит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произведенное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собиралась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выбирать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свободна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обдумай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станешь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молиться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пожалуй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намек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ужасен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неправда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положим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слыша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разбудил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француженку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шептал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талии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убежала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посмеяться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странным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сергеич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объятиях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плачущую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прежним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спокойствием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лучистостью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сожалением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личико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постараюсь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счастья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загнув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расчувствованный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донельзя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сожалея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чувствительностью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умиления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щепоть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действительная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удерживаю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умоляющее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пригнул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пригнув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поморщилась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презираете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чистая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поймете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увлечения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страсти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решите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нежная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счастьем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самопожертвования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раскаивается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попрошу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одинокая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ростовы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николушке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адресе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заперся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застала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рыдающим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смеющимся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поправившиеся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произнесла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сказку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добрейшая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великодушное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зарыдал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графинюшке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отерла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закапанного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прочла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успокоила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приготовит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объявит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слухах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получено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получится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тревожно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взглядывать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незаметным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сводила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одаренная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способностью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оттенки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интонаций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насторожила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уши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касающееся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приготавливает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смелость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чувствительна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касалось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ела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вертелась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стуле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замечаний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разбега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тетенька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персик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николиньки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утвердительный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осторожнее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поразить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плутовка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расскажете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коротких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рассказала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благородное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крестясь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соне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выговорила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горестную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немножко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плаксы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нюни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николушки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мерзкие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кучу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молчи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пустяков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плачут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старательным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николиньку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закрою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подругу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недостойною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намерена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перестану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любопытными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подобного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напишешь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мучивший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обязательстве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напишу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обиженный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очками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тезку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певца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итальянце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наташином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учителе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девятилетний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бригадир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уйдя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спускала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миниатюрного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портрета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вделанного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навертывались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приложил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замку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равнодушных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говорившей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вскрик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радостными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отворила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гордое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оператора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окончившего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трудную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ампутацию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вводящего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публику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искусство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прижимала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протянула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прижать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губам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оттолкнула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кратко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производство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целует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благословения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петю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шелингу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шосс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няне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дорогую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вспоминает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выдержать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обратившиеся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разбежалась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закружилась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баллоном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плачете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прочитано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сотни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считались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достойными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няни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митинька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перечитывала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письму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крошечными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членами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ссорилась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баловником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выучился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груша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баба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среде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мужское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всемирный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вековой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опыт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указывающий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колыбели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существовал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возмужание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возмужания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возмужавших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сердцем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закричало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храбрым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сыновей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штиль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описывает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описательную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денисове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храбрее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страданиях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готовились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писались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брульоны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переписывались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заботливостью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вещицы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обзаведения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произведенного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практическая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протекцию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переписки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посылать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великому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константину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павловичу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командовал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определительный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адрес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командовавшего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поблизости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отослать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пети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обмундировку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кутузовская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боевая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стоявшая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лагерем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следующему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дню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императоров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подошедшая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ночевала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вступила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ольмюцкое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извещавшую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ночует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ольмюцем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снабженные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маркитанты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соблазны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прибывшей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каролине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венгерке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прислугой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отпраздновал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вышедшее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корнеты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купил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товарищам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маркитантам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товарищем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пообедал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выпил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отыскать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обмундироваться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затасканная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юнкерская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солдатским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крестом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подбитые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затертой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кожей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темляком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сабля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измятая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ухарски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лагерю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измайловского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поразит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гвардейцев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обстреленным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боевым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гуляньи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дисциплиной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переходы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малые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везли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подводах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австрийское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готовило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вступали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городов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музыкой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гордились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гвардейцы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исполнительностью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аккуратностью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заслужить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экономические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полезными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рекомендательное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болконским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аккуратно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отдохнув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последнего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дневного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отведенной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круглым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шахматы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курящуюся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пирамидкой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уставлял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партнера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игре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выйдете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пешки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петизанфан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дормир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няньки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смеивались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батюшки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падавшие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отсторонился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выражают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старшие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ущипнуть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поцеловаться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друге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обществ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переменились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происшедшие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полотеры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проклятые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свеженькие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гулянья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грешные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армейщина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баритонными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армейскими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ухватками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забрызганные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хозяйка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кричишь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напугаешь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кутузовского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доставит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обстрелян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георгиевскому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висевшему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снурках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подвязанную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цесаревич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приемы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кутежах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боевой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приятности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высокопоставленных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подушек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бросив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строк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прислали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вдавившийся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жалованьем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пробиваемся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встретитесь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расспросить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уйдите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грубость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знакомому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горловым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хозяевам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пойдите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чистейший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пятнушка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сюртучок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взбил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височки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павлович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замечен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скотина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свинья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напугал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гаврилу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ладно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хватим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письмах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вложено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посылала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снести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воспользоваться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надпись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нужное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лакейская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мечтатель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попасть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пойдя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гаврило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карлычем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немчура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презрительною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чествовали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вспыльчивости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анекдотов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галиции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разгневанный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арнауты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поговорка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цесаревича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гневе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потребовал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поверите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хвалясь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наизусть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устав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небесех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упущений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спокойна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изобразить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сибирь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проницательно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закуривая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колечки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сбирался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отклонил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шенграбенское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участвовавшие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слыхали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рассказчиков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правдивый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неправды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слушателям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рассказы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атаках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определенное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поверили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случается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рассказчиками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кавалерийских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атак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свихнул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огне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помня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бурею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налетал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врубался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отведала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мяса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падал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изнеможении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подобное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испытываешь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любивший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покровительственные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обращались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протекцией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расположенный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понравиться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присланный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цесаревичу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рассказывающего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похождения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армейского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сорт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вспыхнул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неприятный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насмешливый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презрение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армейской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точки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адъютантикам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причислялся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сконфуженным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нескромности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предположениях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учтивостию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выдавать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удвоенное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фуражное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армейским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командирам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распоряжениях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приходите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оглянув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непреодолимого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конфуза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переходящего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удостоивал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озлоблением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рассказов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бешеными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молодчиков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предполагаете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принадлежу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спокойствию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соединилось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властию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согласиться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достаточного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выбраны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серьезной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дуэли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приятель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фамилию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последствий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пятницу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обоим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сердит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ломающегося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испуг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гордого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человечка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пистолетом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ненавидимого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австрийских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свежих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наследником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цесаревичем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эрцгерцогом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союзной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тысячной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двигаться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щегольски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вычищенные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убранные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выстраиваясь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крепостью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развевавшимися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останавливались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заворачивались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интервалах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мундирах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мерным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топотом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звучала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нарядная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расшитыми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музыкантами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вороных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рыжих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лошадях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растягиваясь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подрагивающих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лафетах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вычищенных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пальников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ползла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кавалерией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расставлялась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назначенных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полной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перетянутыми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толстыми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талиями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подпертыми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воротниками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шарфах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орденах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припомаженные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расфранченные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свежим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вымытым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выбритым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вычищенною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аммуницией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выхоленная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атлас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шерсть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волосок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волоску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примоченная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совершается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нешуточное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торжественное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песчинкой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могущество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целого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начались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напряженные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вытянута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отделялись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павлоградцы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пришедшие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одинаковом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листьям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испуганные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суеты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подвигавшаяся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группа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безветренный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струя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заколебала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флюгера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распущенные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затрепавшиеся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петухи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заре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повторились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затихло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трубачей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кавалерийского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игравшие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трубачи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приближению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ласковый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гаркнул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урра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оглушительно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численности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громады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самозабвения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могущества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страстного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влечения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причиной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торжества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громада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ничтожная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песчинка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преступление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величайшее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геройство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трепетать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гремело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марша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усиливаясь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оглушительный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безмолвности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неподвижности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безжизненным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сравнивался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гремел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присоединяясь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оглушительном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неподвижных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окаменевших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четвероугольниках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всадников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безраздельно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гвардейском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треугольной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шляпе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надетой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негромким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привлекал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зоркими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приближением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всякая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государе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сильнейший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прилив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вызвал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заслужили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георгиевские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достойны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надсаживая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закричали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седлу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повредить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восторг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нерешимости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нерешительность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величественною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обворожительною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продолжалась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узким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носком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сапога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паха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энглизированной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гнедой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кобылы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перчатке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подобрала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заколыхавшимся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плюмаж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окружавшей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распущенно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сидящего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вчерашняя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ссора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вызывать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ссоры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обиды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прощаю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проходить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церемониальным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купленном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бедуине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доезжая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отличный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ездок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всадил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бедуину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довел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бешеного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аллюра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разгоряченный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бедуин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подогнув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пенящуюся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морду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отделив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хвост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летя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касаясь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земли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вскидывая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переменяя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чувствовавший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завалив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нахмуренным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блаженным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чортом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кутузовские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сходиться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группами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наградах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австрийцах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эссена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нашу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кружках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восторгались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желали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предводительством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выигранных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напутствуемый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пожеланиями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наилучшее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казавшееся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заманчивым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присылает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кланяться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имеющему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упускать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ольмюце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застал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свитами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придворных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усилил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верховному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щегольской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высшие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сновавшие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щегольских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экипажах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плюмажах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лентах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неизмеримо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гвардейского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помещении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денщики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шляется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числа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занимаемый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танцевали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кроватей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разнородная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мебель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персидском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красный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присевшим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вальс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подпевал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досадливо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поблагодарил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взошел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учтивой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выслушивал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вытяжке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подобострастным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багрового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мольбою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выслушать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субординации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дисциплины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написана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уставе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существенная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субординация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заставляла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затянутого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дожидаться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удобным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друбецким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впредь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писанной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неписанной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прапорщика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провозился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немцами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поверять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диспозицию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возьмутся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аккуратность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общеизвестном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вейротера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переговорим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разделявший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уперся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дерзкого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помешавшего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нетерпением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ожидал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возвратится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клавикордами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наговорит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любезностей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ординарцев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долгоруков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значим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сосредоточивается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долгорукову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сходить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поближе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приходилось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руководить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светском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успехе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вблизи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среды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давала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притягивала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взошли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ольмюцкий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императорами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приближенными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участвовали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члены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противность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мнению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шварценберга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генеральное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долгорукова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квартиры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обаянием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сегодняшнего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победоносного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медлителей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советовавших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единодушно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опровергнуты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несомненными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доказательствами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наступления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толковалось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прошедшим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превосходившие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стянуты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одушевлены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стратегический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вейротеру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руководившему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прошлом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маневрах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полях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сразиться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картах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предлежащая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предпринимал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горячих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сторонников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гордый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одержанною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покровительствуемого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высказывания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следствием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победоносно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отрывочно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точность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подробность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предвидение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возможностей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находимся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выдумать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отчетливости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латынь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традиридира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засмеявшись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адресовать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консулу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буонапарту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признавать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разница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узурпатору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серьезный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адреса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остроумный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понравится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обедал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теперешнего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утонченного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итальянского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актерства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марко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словоохотливый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просителем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докончить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досада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добродушного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искреннего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легкомыслия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волновала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близости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соприкосновении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пружинами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громадными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покорною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ничтожною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долгоруковым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выходившего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штатском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резкою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чертой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выставленной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особенную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изворотливость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долгорукому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вглядываться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идя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злоба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стороной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замечательнейших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неприятнейших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иностранных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адам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чарторижский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решают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аустерлицкого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измайловском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двинулся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ночлега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версты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батальоны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артиллерией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адъютантами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внутренняя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борьба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преодолевал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мечтания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гусарски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резерве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тоскливо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пальбу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привозимых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кавалеристов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небольшое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проходившие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блестящей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занятии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вишау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взятии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ясный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солнечный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сильного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ночного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заморозка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совпадал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участвовавших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ехавших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щемило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перестрадавшего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предшествующий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пробывшего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фляжкой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закуской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кружком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закусывая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погребца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ведут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пленного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драгуна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взятую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рослую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изволь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окружили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драгун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альзасец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захватить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попоны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прибавлял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ласкал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извинялся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заботливость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донес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ариергард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свежести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чуждо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червонца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богатый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успокоил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алё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лошадку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гусарами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побежало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заторопилось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султанами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шляпах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добежал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сожаление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неучастии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будничное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приглядевшихся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поглощен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происходящего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вознагражденным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любовник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дождавшийся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оглядываться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восторженным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приближение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приближавшейся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кавалькады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радостнее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праздничнее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подвигалось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распространяя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величественного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захваченным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лучами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спокойный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величественный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простой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мертвая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тишина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нечеловеческого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поровнялся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прекраснее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сияло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веселостью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невинною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напоминало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ребяческую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четырнадцатилетнюю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резвость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секунды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павлоградские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резерв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присутствовать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представления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отделившись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авангарду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счастливом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исходе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состоявшее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захвачен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представлено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побеждены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дивизион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потребовали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немецком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городке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площади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сильная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подобрать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невоенных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рыжей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склонившись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грациозным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лежащего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нечист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гадок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содрогнулись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пробежавшего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мороза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сутуловатые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судорожно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шпорой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приученная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слезший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класть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появившиеся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наполнившие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отъезжая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чарторижскому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авангарда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расположились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неприятельской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уступавшей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малейшей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перестрелке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обещаны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роздана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двойная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трещали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бивачные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раздавались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праздновал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майоры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пирушки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тост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официальных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обворожительного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верную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спуску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шенграбеном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умрем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воодушевленные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воодушевленно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двадцатилетний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разбили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налил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кострам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величественной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распахнувшейся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врагами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молодецким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баритоном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дружно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коротенькою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любимца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влюбиться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влюбился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разделяю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спасая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смел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мечтать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памятные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предшествующие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аустерлицкому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девять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десятых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следующий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медик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вилье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призываем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распространилось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приближенные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нездоровья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заключалась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сильном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произведенном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чувствительную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препровожден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аванпостов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парламентерским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флагом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савари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полдень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допущен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аванпосты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присылки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победитель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чаяния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действительное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перестрелок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отступали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полдня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возбужденное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продолжавшееся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памятное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аустерлицкое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посылки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квартирой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штабы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ночлегов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загудела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заколыхалась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громадным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девятиверстным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союзного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начавшееся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толчок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дальнейшему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серединного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башенных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двинулось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колесо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повернулось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вертеться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блоки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шестерни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куранты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выскакивать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подвигаться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результат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механизме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неудержимо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результата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безучастно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неподвижны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передачи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механизма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зубьями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шипят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вертящиеся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соседнее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неподвижностью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зацепил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рычаг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покоряясь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трещит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сливается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непонятны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сложного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бесчисленных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блоков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медленное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уравномеренное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указывающей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результатом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сложных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человеческих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страстей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раскаяний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унижений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проигрыш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называемого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передвижение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всемирно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исторической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циферблате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человечества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дежурным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неотлучно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недолго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обер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гофмаршалу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толстому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недовольны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знающих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чаем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выслушали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медлить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генерального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убедился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дорожа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выводом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противно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методе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ведения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огорчению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получивший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титула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ставить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атакованного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энергия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вернее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указывает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опытность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кунктаторов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атакуем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составленный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предвидены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брюнна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флангового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одобрен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заботитесь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слушавший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собираясь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пошутить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застрахована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милорадович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дохтуров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аракчеев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нервы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слабы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иларионович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вимпфен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ланжерон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лихтенштейн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гогенлое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пришпршипрш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имена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замолчите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завтрашнем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планами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переехал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потребованы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явились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назначенному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распорядителем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предполагаемого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оживленностью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торопливостью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недовольным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игравшим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председателя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руководителя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запряженная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разбежавшаяся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возможную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быстроту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обсуждать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осмотра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доклада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объяснений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канцелярии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диктовал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немецкую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забывал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почтительным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испачкан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жалкий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растерянный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самонадеянный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рисом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котлетами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остралиц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сделавшейся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кабинетом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данным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позволением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разложена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огромная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карта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окрестностей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расстегнутом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выплыла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волтеровском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пухлые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подлокотники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единственный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кивнув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спящим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издавал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последующего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доказывали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важнейшем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диспозиции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неудержимом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удовлетворении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однообразным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заглавием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кобельница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сокольница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сложная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трудная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оригинальной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буксгевден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остановив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горевшей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свече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открытые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воинственной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оперев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локтями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приподнятыми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замолкал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значительного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несогласен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диспозицией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южного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покидавшей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перевертывавшие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длиннейших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периодов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вращательное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прерывая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опирается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крылом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правым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тянется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вдоль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находящихся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прудов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превосходим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неприятельское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особливо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займем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сокольниц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кобельниц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будучи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поставлены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нападать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преследовать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равнине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шлапаницем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тюрасским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дефилеи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беловицем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прикрыт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марширует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милорадовича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объяснения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значащий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вертеть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пржебышевский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почтительною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поглощенного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разложенною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добросовестно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изучал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неизвестную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расслышанные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наименования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записывал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известным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возражения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ланжерона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основательны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школьникам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читавшему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дураками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поучить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однообразный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мельник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просыпается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перерыве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усыпительного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мельничных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язвительнее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авторском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самолюбии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атакованным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географии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бесполезною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твердою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презрительной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приготовленною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независимо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бессилен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лекарка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лечения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погибель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ироническою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спорили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встречать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потушил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лагере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удаляется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переменяет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занял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тюрасе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избавляет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хлопот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остаются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выжидавший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откашлялся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изменена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важнее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выспаться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привстает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откланялись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полночь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неясное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ланжероном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одобрявшими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личных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соображений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рисковать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десятками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моею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далеких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задушевных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восстал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времена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нервично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размягченном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избы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туманная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туман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пробивался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предчувствую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пункте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замешательство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начальствующих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представляется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императорам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поражены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выговаривает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вмешивался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решительному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пункту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успехи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носит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звание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сменяется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любимым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людскую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милы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сестра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отдам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укладывавшихся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дразнившего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молотить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шутник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тьфу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раздавался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покрываемый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славой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носится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фланкёрской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попарно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рассыпаны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клонивший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темнота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туманную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серелось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чернелось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огоньки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блестит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наезжал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приблизил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охранял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изобличал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обманщиков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обманщика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щекам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лозунг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дышло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резервах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попрошусь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вернусь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поправился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светлей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пологий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противоположный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бугор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белое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освещенная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месяцем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пятну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таш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наташку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ташку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поправей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засыпая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проезжал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гривы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детский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наступить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тупить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тверской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гурьева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гурьев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пустяки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руби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протяжные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насторожили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зажегся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потух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зажглись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усиливались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гудело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аааа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рррр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стоявшему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подождав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ё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шевелившуюся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мерзлой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звукам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приглядываясь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огням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произвести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распространялись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торжествующие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возбудительно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ручьем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прокашлялся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ехавшего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тумана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представляясь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нескольким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верховым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ехавшим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явление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рапортовал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шуметь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снялись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фланкёры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съезжу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разглядеть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федченку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продолжавшимся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крикам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жутко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таинственную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опасную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виват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ручья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деревья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рытвины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объясняя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обманы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спустившись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неприятельских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реки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доехал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проезженную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нерешительности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пересечь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светлевшей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безопаснее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пикет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зачерневшееся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щелкнул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жалуясь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зажужжала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вылетела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слуха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выстрелило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повеселевшую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козырька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настаивал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мнении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отступили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разложили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доказывает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отступить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пикеты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веселья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поездкой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прикомандировать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оставайся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ильи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прикажу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пошлют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читали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бивуаки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зажигали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отмстить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ульмскую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голлабрунне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преследовали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занимаем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могущественны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обычною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внесете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смятение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сомнительна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проникнут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мыслию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наемников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воодушевленных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ненавистью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окончит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зимние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застанут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формируются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достоин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резервов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долженствовавшие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спуститься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отбросить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завтракали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пережевывали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сухари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отбивали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дробь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согреваясь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стекались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балаганов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увезти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колонновожатые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предвестниками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выступления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показывался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сбегались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голенища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трубочки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мешочки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застегивались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шпаги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покрикивая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запрягали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укладывали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увязывали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батальонные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верхами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наставления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остающимся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усиливающегося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влеком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моряк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кораблем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странные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неведомые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опасные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широты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моряка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палубы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мачты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канаты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корабля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товарищи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собака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жучка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корабль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нравственном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нота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звучит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решительного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торжественного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вызывает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несвойственное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возбужденно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прислушиваются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приглядываются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расспрашивают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рассветало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ровные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обрывами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столкнуться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невидимым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спускаясь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минуя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непонятной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сталкиваясь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узнавали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собралось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вечор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предпринимаемым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повеселить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наступательное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густом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пронеслось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беспорядка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бестолковщины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передается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разливается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общею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естественностью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беспорядков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бестолковым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убедились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вредная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путаница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колбасники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загородили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слыхать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бестолковые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наперед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небось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жмутся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осьмнадцатой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пройдете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дурацкие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лафа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бормочет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передразнивая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отъехавшего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расстрелял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подлецов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девятом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энергии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путаницы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шедшей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нашло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отдален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продвигалось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колонновожатым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австриец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задержки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расстилался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низах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спустились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нескладно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тратта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речкою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гольдбахом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рассчитывая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встретить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наткнувшись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одушевления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распространившимся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сознанием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опоздано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перестреливались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подвигались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получая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блудили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туману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незнакомой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праценских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высотах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прояснело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девятого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сплошным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шлапанице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голубое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шар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пустотелый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багровый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поплавок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колыхался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поверхности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молочного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ручьев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шлапаниц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войске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отличать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арабской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итальянскую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кампанию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холмы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шевелилось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мускулом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оказались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прудам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озерам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очищали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праценские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ключом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углублении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составляемом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лощинам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сведениям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полученным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слышанным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беспорядочности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предположениям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союзники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двигавшиеся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близ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працена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ослаблен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успешно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торжественный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годовщина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коронования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задремал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здоровый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удается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виднеющиеся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холодном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особый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оттенок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самоуверенного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заслуженного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влюбленного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счастливого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развлекать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выплывавшее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ослепляющим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брызнуло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полям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маршалам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сопутствуемые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поскакали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праценским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очищались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спускавшимися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милорадовичевской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пржебышевского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спустившихся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переднего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составлявших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раздраженным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наступлении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желанной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тулона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аркольского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известны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собственный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забыт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могущие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потребоваться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быстрота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невидными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встретится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препятствие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бригадой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дивизией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знаменем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сломлю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ночной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переходивший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лощинах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туманного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лесистые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виднелось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вступала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область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звучавшая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изнуренным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задержало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растянуться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дефилею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желчно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приказывают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смягчил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австрийцу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шедшие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стрелковой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рассыпать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пустынной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склоняющейся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застланной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приказав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упущенное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тучным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зевал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закрывши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ноге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зевоту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здоровающихся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протяжению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растянувшейся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здоровались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разноцветных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ступайте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дивизия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велите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застрельщики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султаном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вороной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аффектацией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служаки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находящегося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салютуя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подначальственного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нерассуждающего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ясном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пробежало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счастливому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ольмюцком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обворожительное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величавости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кротости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разнообразных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благодушной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величавее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разрумянился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прогалопировав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отдохновенно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новосильцев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волконский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строганов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выхоленных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вспотевших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длиннолицый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жеребце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белых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отобранные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ординарцы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армейских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берейторами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попонах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запасные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растворенное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пахнуло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полевым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воздухом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душную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невеселый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кутузовский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энергией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прискакавшей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начинаете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ларионович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поджидаю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наклоняясь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нахмурясь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дрогнула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сутуловатыми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начинаю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предупреждая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расслышанным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выговорил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переглянувшихся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выразился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ропот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упрек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этак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выразили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тупого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повинующегося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подозвав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наступлению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новгородского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апшеронского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тронулись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апшеронский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шляпой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надетою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набекрень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выскакал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вызывая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насмешливую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дурным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апшеронцы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бойким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самоуверенным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возбужденный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ожиданием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апшеронцев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прокричали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неожиданного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носившая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аустерлицком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седока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выдерживая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рассеянные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настораживала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марсовом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соседства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карабинерами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полверсты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хвосте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заброшенного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разветвления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неопределенно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расстояния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противоположных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возвышенностях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попросить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дальнее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хвататься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апшеронцам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пятисот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застлалось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близкая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шабаш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смешанные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увеличивающиеся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толпу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податься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озлобленным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доставал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протеснился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прижимая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раненой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остановите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убедясь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нахлынувшая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толпою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попавши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замешкался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оборачиваясь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выбравшись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потока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уменьшенною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орудийных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стрелявшую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подбегающих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повыше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бегущими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бледны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задыхаясь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птичек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свистом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атаковали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выстрелили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залпом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схватился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подпрапорщик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зашаталось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задержавшись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ружьях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соседних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ооох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отчаяния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старческого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бессилия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злобы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подступавшие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горлу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соскакивал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направленных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побежит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колебавшееся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волоча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батальоном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хватали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артиллерийских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поворачивали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неперестававший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падали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рыжего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сбитым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кивером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тянущего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банник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тянул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растерянное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понимавших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добежать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вспомнит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ружьем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борющимся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выдернувшего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размаха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крепкою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палкой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развлекала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падаю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подкашиваются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кончилась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артиллеристами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ползущими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облаками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озлобленными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ползут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облака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высокому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бесконечному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небу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бесконечного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отклонить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расстоянию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невыражающими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замиравшее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сменившись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упругостью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храбрейшем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багратионовых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занимаемое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уварова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передвижения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признаки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пушечной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орудийной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усиливалась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утреннем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неравные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промежутки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скатам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перекаты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перебиваемой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пушечных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клубились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расплывались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блеску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узкие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полосы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зелеными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ящиками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пригорке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напрягал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холсты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унылого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решительности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наддай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пускался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проникая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вступивших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следующая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уланы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возвращались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миновал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наперерез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протяжении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аллюром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прибавляли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бряцание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кавалергарды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команду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произнесенную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выпустившим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кровную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раздавленным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завлеченным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мочи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миновать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крайний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рябой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неминуемо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бедуином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слабеньким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нагайкой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кавалергардовой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тяжелая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пятивершковая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вытянув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понеслась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миновали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кавалеристами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эполетах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миновав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колебался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кавалергардов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удивлялись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красавцев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богачей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юношей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юнкеров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проскакавших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осьмнадцать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завидовать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гвардейскою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ядры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ядер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неестественную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воинственную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называвший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откликнулся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побывавших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болтливым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ядрам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пущенным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каске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кавалергардском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бледному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окровавленную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обвязанную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породе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бергов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рыцари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жаркая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близкую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ружейную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тылу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объезжать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погибнуть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предчувствие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нашедшее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подтверждалось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въезжал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занятое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разнородных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находящееся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деревнею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ровняясь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бежавшими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перемешанными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пропадай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чешски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непонимавших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изменников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затихла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бегстве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праценской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экипажи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сортов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смешанно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копошилось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мрачный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летавших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батарей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поставленных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ухватив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заставил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удрали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вырываясь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оставив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берейтора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карете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самоуверенною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пребледный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припустит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прогремел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илью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царем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ездит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ядром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гостиерадек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башня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церковь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живы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поезжайте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копны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пашне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десятине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сползались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притворные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страдающих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выдержит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несчастных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переставшие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усеянному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мертвыми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едущего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навёли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бросили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свистящих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страшных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мертвецы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сожаления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вспомнилось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направленными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гостиерадеке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спутанные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далекими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справедлив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объясняли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ложный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распространившийся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проскакал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гофмаршал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выехавший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огорода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окопанного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канавой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канавы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всадник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знакомою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канаве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выпустив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перепрыгнул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осыпалась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насыпи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всаднику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оплакиваемого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обожаемого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пустого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врезавшиеся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любимые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ввалились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прелести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несправедлив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млеет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оглядывается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отсрочки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бегства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желанная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достигнув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подступить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неудобно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унынии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неизвестное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замирает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пересыхает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частию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держались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говорились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торжеств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геройские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умирая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подтвержденную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приказаниях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подъезжать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задумчивость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дурной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отчаянием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толь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помог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нездоровым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яблочное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жаром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заплакав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толю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отчаяние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собственная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фурмана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неподалеку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берейтор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ведя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берейтором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дворовый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полушубке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кривыми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плюнув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молчаливого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повторилась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пунктах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корпусом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смешавшись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плотинах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берегах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аугеста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плотины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выстроивших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многочисленные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собирая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отстреливались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преследовавшей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смеркаться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плотине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мирно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сиживал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удочками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внук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засучив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перебирал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лейке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серебряную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трепещущую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рыбу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парных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нагруженных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пшеницей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мохнатых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шапках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моравы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запыленные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пушками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обезображенные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умирающих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каждые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нагнетая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шлепало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обрызгивая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кровью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десятком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влекомые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втеснились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сжатые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вытаскивала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забрызгало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рванулся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сбив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сбежал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склизкий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лед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покрывший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пруд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сворачивай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подпрыгивая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льду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орудием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рухнется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ступить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въезда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засвистело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нагнулись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мокрое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лужу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вороти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бесчисленные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кричавшие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своротило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сбегать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замерзший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провалился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пояс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орудийный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ездовой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окружавшие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сворачивали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берега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потопляя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свистели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шлепались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покрывавшую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пруды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древком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истекая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стонал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жалостным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стонать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затих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забытьё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разрывающей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топота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поднявшимися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плывущими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синеющая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бесконечность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поворачивал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подъехавшие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стреляющих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оставшихся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гренадера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уткнутым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почернелым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затылком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закоченевшую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стрелявших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аугесту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отъехав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лежавшим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навзничь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брошенным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трофей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взято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батарейных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зарядов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жужжание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жгло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исходит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далекое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вечное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бесконечным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небом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помогли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возвратили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пошевелиться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пошевелил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разжалобивший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болезненный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маршалу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страшной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причинили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укладывание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сондирование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перевязочном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соединив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пленными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понесли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госпиталь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передвижении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конвойного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пленных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наскучило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репнина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летний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кавалергардский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назвали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кавалергардского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репнин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честно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награда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отдаю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сухтелена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обрывающимся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сухтелен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полноты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пленников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привлечь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употребил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отразился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чувствуете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переносившим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ничтожны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занимавшие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мелочен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мелким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тщеславием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сунулся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строем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вызывали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ослабление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истекшей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страдание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близкое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ничтожности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величия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живущих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дождавшись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позаботятся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свезут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бивуак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ларрей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осмотрит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тронув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сиянье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принесшие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снявшие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навешенный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ласковость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поспешили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очутился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благоговением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навесила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гробом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помилуй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неопределенная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непостижимая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зашит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ладонке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ничтожества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важнейшего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невыносимую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лихорадочное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бредить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ничтожного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основание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горячечных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тихая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являлся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безучастным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начинались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обещало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хаос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беспамятства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вероятнее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ларрея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наполеонова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разрешиться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выздоровлением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безнадежных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попечение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субъект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выздоровеет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отпуск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воронеж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уговорил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предпоследней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станции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ухабы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дне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перекладных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саней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несносные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калачи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фонари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извозчики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записали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отпуски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въехали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подаваясь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ускорить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откликался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перекресток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захар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извозчик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лавочка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пряники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покупали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какому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ямщик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приедем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дмитрий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облучке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папеньки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светится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достань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венгерку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ощупывая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проснись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целковых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карниз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штукатуркой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тротуарный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столб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нерадушно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пускаясь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сеням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покривившимся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ступеням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дверная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сердилась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горела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сальная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прокофий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покромок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лапти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отворившуюся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равнодушное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здоровы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покушали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ломберные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люстра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чехле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обняло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выскочило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объятия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поцелуи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обнимали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горничные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наполнив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приговаривали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ахали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повис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расцеловала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отскочила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венгерки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коза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визжала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любящие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красная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кумач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держалась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блаженном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устремленном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минуло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восторженного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задерживая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незнакомом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сшитом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рыдая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снуркам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рекомендуясь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смотревшему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восторженные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визгнула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помнившая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подскочила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смутились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отвели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столпившись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ловили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движенье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перехватывали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блаженна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приезжие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спали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предшествующей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раскрытые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чемоданы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грязные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стенки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приносили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умывальники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горячую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бритья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табаком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вставай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протирая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слипавшиеся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спутанную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жаркой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наташин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шуршанье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крахмаленных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девичьих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растворенную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мелькнуло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ленты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соней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петей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наведаться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мальчики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воинственного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старшего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раздетых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отскочили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спрятал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затворилась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уважением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усатому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влезала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кружилась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одинаковых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новеньких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голубых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платьях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повела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успевали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тысячах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мелочей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всяком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выражавшейся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лучей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распускалась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детская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пожалуста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сожгу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кисейный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нежной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ручке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локтя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бальными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метину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сожгла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линейку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разожгла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прижала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прежней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классной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подушечками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ручках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семейный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доставлял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сожжение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линейкой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показания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полюбит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отъездом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благородно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станет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отказываться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считаешь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насильно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женишься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придумано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прелестная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тилетняя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любящая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сомневался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радостей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придумали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свободным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изменила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крикнула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переспросила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дюпора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танцовщика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округлив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отбежала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перевернулась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антраша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носков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танцовщицы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завидно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одевайся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васькой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зовешь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тилетние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посольстве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обещании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благодарила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перестанет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выбрав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общую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чужие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могущей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напомаженный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надушенный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сражениях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любезным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кавалерами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ненаглядный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почтительный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знакомыми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ловкий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танцор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знакомство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перезаложены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имения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заведя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рысака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модные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самыми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острыми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серебряными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некоторого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промежутка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примеривания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условиям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возмужал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невыдержанный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божьего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занимание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гаврилы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извозчика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тайные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ребячество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далек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серебряном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георгием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известными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охотниками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пожилыми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бульваре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дирижировал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мазурку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фельдмаршалом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каменским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английском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клубе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сорокалетним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полковником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ослабела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александру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ангела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плоти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пребывание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сблизился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связываться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свободой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захочу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унизительное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мужества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английский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кутеж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поездка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марта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озабочен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устройством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отдавая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клубному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эконому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знаменитому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феоктисту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повару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клуба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спарже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огурцах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землянике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теленке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старшиною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устройство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широкую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хлебосольно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понадобятся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повар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эконом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поживиться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стоил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гребешков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тортю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майонез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стерлядей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уступают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привезет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скачи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подмосковную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нарядить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барщину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максимке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садовнику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оранжереи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укутывал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войлоками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горшков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пятнице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эконома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приказывать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бряцанье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чернеющимися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отдохнувший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выхолившийся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житье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стыдясь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цыган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братия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шенграбенскому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хлопотал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притворился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рассерженным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толкуй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попробуй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почтенным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наблюдательно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феоктист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покушать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собрать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сервировать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земляники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достанешь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княжнам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разгуляй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ипатка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найди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ильюшку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цыгана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плясал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казакине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притащи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цыганками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озабоченным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христиански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покидавшим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конфузился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костюм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достанем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оранжерей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боря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обрадовался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брала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поручений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заложить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скорбь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несчастлив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радовались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небесная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утешение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зависеть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младший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таинственным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компрометировал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пригласил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сорви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сочувствие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невольных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интонациях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полуулыбкою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полудни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недоумение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победам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странному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событию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необыкновенных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причинах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собиралось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знатного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дававшие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растопчин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юрий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долгорукий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валуев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марков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вяземский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интимных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москвичи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говорившие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чужих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суждения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руководителей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дурные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присяжные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совещательной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появились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тузы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заговорило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найдены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неимоверному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неслыханному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невозможному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побиты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продовольствие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поляка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пршебышевского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неспособность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неопытность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вверившегося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необыкновенны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героев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прославившийся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шенграбенским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отступлением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аустерлица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нерасстроенною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сильнейшего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выбран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содействовало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отдавалась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боевому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воспоминаниями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дохода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воздаянии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нерасположение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неодобрение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пародируя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вольтера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бранили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вертушкой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сатиром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повторялись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лепя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облепишься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растопчина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сражениям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высокопарными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логически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опаснее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потише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аустерлице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спас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заряжал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жалели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беременную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разговаривающих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весеннем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взад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сходились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фраках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пудреные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ливрейные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напряженно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уловить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почтенные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самоуверенными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твердыми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привычных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малая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случайных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семеновским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поколению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почитать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будущность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отпустивший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снявший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модному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унылым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залам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окружала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преклонявшихся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привычкой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рассеянною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презрительностью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годам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молодыми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богатству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связям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кружков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почтенных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переходил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старики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значительных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приближались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незнакомые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льшие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валуева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нарышкина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смяты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прокладывать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беглецов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конфиденциально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уваров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москвичей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нарышкин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заседании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петухом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нетрудному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петушиному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выучиться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сапогах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здороваясь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важными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неважными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подмигивал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долоховым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знакомством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геройствовали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проходившему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прибежавший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пожаловали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звонки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старшины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разбросанные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встряхнутая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лопате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обычаю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швейцара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смушковом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иностранными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орденами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георгиевскою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подстриг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бакенбарды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невыгодно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физиономию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праздничное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мужественными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беклешов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федор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петрович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паркету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привычнее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вспаханному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шенграбене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завладев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повели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столпившихся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давивших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зверя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пусти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протолкал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средний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прибывших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проталкиваясь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старшиной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серебряное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блюдо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напечатанные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подносившего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услужливо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сочинитель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склонил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славь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охраняй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вождь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рифей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отечестве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цесарь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опыты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утруждать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алкидов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стихов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громогласный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провозгласил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загремел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польский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гром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раздавайся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веселися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автора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продолжавшего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раскланялся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александров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беклешова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отношению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чинам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поважнее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чествуемому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гостю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нескладных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неловких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гордо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знакомцем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старшинами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угащивал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олицетворяя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московское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радушие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постный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скоромный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великолепны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исполинскою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стерлядью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застенчивости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хлопать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пробками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рыбы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некоторое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переглянулся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тостов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шепнул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бокал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увлажились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заиграли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мест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шенграбенском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восторженный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плакал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выпив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последовали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примеру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продолжались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подобрали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посуду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усаживаться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крику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петра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ивановича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певчие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кантату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сочинения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павла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тщетны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россам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препоны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залог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багратионы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враги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кончили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тосты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расчувствовался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кричалось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старшин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распорядителя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учредителя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тосте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расплакался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совершенной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рассеянности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переносицу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уныло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тяжелом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неразрешенном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неразрешенный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намеки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анонимное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шутливостью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анонимным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письмам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тайна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наглыми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безобразное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поднималось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отворачивался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правдой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возвращено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кутежными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поместил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взаймы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цинически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хвалил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разлучался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особенная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призрел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находили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жестокости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связывал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пускал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дуэль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ямщика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боятся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переговаривался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приятелями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массивною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фигурой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богач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сосредоточенности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настроения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бокала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возобновишь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лелеять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хорошеньких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бокалом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почетному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выхватил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зрачки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мутившее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сосед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шептали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жестокими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рванул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негодяй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вызываю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виновности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решен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ненавидел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разорван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секундантом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переговорил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позднего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просидели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сокольниках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открою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тайну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идешь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пишешь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завещания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нежные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пропал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повернее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говаривал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костромской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медвежатник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сокольницкий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соображениями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касающимися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предстоящего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осунувшееся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желто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виновность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имевшего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чужого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убийство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попадет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зарыться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приходило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рассеянным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внушавшим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смотревшим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воткнуты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означая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барьер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следовало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оправдал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доверия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важную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правды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причин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проливать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погорячились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противники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согласятся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извинение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участники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подобных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действительной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благороднее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непоправимого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извинений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попытку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поединка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выбрано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полянке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покрытой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истаявшим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оттепелей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поляны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секунданты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размеряя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проложили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отпечатавшиеся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мокрому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глубокому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сабель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означавших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воткнутых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оттепель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медлили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предотвращено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барьера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отказались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протоптанным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сходясь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вглядываясь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противника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подобие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протоптанной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шесть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сбившись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потянув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выстрелил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впечатлению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помешал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последовало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торопливые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держался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сжимал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опущенный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падающих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ковыляющих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оперся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нахмуренно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пожалу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отделяющее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барьеры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барьеру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опустился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укусил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подобрал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глотал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дрожали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закройтесь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выдержав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раскаяния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зажмурились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повернувшись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целиком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твердил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повез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закрытыми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изменившееся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нежное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прерывающимся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перенесет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ангел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увидит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умолял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буян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старушкой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горбатою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нежный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виделся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следующую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отцовском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прилег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вскочить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женитьбы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представлялось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наглое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насмешливое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дрожащее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страдающее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любовника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любя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обманул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невыходившие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медовый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постыдно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принципала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гордился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величавою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тактом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неприступностию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вдумываясь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всегдашнего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удовлетворенности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отсутствия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пристрастий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разгадка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развратная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шутя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ревность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ревнивою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вульгарность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свойственных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высшем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аристократическом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молодечеством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раскаяние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внешнюю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называемую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ищут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перерабатывал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убирайся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условно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казнили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бесчестен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преступник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правы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умирали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мученическою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причисляли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робеспьера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деспот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вечностью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успокоенным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рассуждениями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неискреннюю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ломать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попадающиеся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повторив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мольерово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позвал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укладываться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кровлей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разлучиться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кофей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раскрытою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приказала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атласном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огибали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прелестную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мраморном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выпуклом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понесло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галеру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диадемою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морщинка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всёвыдерживающим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камердинере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дождалась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уставил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заяц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собаками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лежать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врагов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храбрец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отыскался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отвечайте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отвечаете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точностью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доказали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дуэлью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посмешищем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ревнуете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одушевлялась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предпочитала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хрипло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странными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прекратить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прерывисто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испугали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неизвестною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взвизгнула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порода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сказалась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увлечение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раскрытыми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подступая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доверенность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управление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великорусскими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посольство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розыски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найдено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поднят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выздоравливающий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газетах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баталий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отретироваться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ретираду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официального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газеты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принесшей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аустерлицкой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битве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извещал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отечества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сожалению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льщу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найденных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список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парламентеров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поименован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утреннюю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молчалив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приказчиком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садовником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архитектором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вертелось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замирающий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скрип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опустилось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грустному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убитому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работающему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повисло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испытанное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непоправимое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непостижимое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неграциозная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неловкая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невыразимою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всхлипнув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дурноты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бледна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услыхала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просияло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независимая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сильной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сухую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жилистую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отвертывайтесь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будемте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мерзавцы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подлецы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отстраняя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прощался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высокомерным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обители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блаженства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внутреннего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свойственного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беременным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вглубь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таинственное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совершающееся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пялец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наложила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улыбались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поднятою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отирая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приготавливать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встревожили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наблюдательна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неспокойным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внутрь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беременных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притти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беспокоится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уговорила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скрывали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чиновника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розыскивать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заказал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памятник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надеялась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возвращении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завтрака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улыбках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походках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поддавшейся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настроению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знавшей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тяжелыми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богдановной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горничных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богдановна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акушерка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уездного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жившая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лизу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бледности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неотвратимого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физического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страдальчески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ломая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бабушку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девицам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желанию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сроку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дружочек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фриштика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желудок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несших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тихое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отворачивались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затворяла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молитвенник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киотом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несчастию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утишала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повязанная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прасковья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савишна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запрещения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входившая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машенька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посидеть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княжовы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венчальные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угодником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голубка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зажгла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чулком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успокоительно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разлито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родильницы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притвориться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незнающими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обычной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степенности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манер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царствовавших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смягченность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непостижимого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готове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лучины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кабинету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богдановне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посланного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погодя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поправить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поправив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торжественнейшее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продолжало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совершаться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смягчения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сердечного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непостижимым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падало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возвышалось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мартовских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зима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высыпает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отчаянною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выслана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подстава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повороту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проселок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высланы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ухабам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зажорам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сморщенное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знакомое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прядку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висящий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мешочек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подбородком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рассказанное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покойница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кишиневе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крестьянскою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бабой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молдаванкой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бабушки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дохтура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порыв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налег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жаворонками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выставлялось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раме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отбив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задвинутую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задвижку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затрепал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штофною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гардиной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пахнув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вздрогнула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откинутую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трепал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прядями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дохтур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накинула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столбике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филипп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площадке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поворотом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теплых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почивать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дворецкого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демьяна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демьян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невидному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шубе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обсыпанным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смягченным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тревожным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съехался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скинув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подушках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чепчике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ротик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покрытою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волосиками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раскрыт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изножья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помогите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обошел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посоветовала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акушер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прислушивались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просидел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животные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принесли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задушили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всхлипывая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засученными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сюртука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растерянно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бледность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прелестном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личике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жалкое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мертвое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хрюкнуло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пискнуло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трясущихся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богдановны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старческими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жесткими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тисками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обхватил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отпевали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ступени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гроба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гробу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оторвалось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восковую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сказало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крестили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мамушка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придерживала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пеленки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гусиным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перышком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священник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мазал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сморщенные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ладо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уронить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вздрагивая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младенца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жестяной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помятой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крестной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замирая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утопили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вынесла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нянюшка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брошенный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купель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вощечок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волосками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поплыл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замято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московскому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губернатору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семейством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должности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выздоровел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сдружился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выздоровления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любившей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старушка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ивановна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полюбившая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говаривала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развращенного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федя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благородству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храбрецов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сынов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ревнив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гадость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федю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передавлю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неоцененная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полезны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вредны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благородных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возвышенных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продажных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тварей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графинь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кухарок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небесной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ищу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презрительный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возродило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очистило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возвысило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осенью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семейство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вернулось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проведенное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привлек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двадцатилетняя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шестнадцатилетняя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любовности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приезжавший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восприимчивые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оживленную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беготню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непоследовательный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исполненный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лепет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женской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готовности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введенных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поссорилась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настаивала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неестествен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упорным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своевольством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предсказание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сбывалось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дамского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посмела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спектакля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подростающих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иогеля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оказывал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преимущественное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неотразимым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производимым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черненькою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грациозною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любящею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девочкой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определял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реже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осени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льшим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набор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ратников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повсюду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проклинали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анафемой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бонапартия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предстоящей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заключался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соглашался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отпуска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праздников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предстоящий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поощрял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рождества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официально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прощальный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крещенья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влюбленности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лови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заставляй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влюбляйся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остальное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замучив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напряженность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царствующее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чуткостью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нежен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осторожен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танцовального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учителя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праздникам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учеников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учениц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поедешь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иогелю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дмитрич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поставивший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рыцаря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архаровым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клубном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утвердился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предположении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искала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выбежав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торжествующе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бесприданной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сироты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приготавливался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отказала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переменит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пришлю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растерянная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виноватая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откажетесь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самонадеянность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влюблялся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влюбляться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матушки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выделывающих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выученные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танцовавшие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упаду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взрослые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приезжавшие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снизойти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лучшее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веселье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горчаковы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особенного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летающий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правилам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искусства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расшаркивающийся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добродушный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иогель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билетики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езжали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надевающие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хорошенькими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разгорались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танцовывали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ученицы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отличавшаяся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грациозностью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подросточков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подростки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экосезы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англезы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входящую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моду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иогелем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гордая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отказом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объяснением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дочесать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порывистою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кисейных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покровительственно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грация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просьбой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ученику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девушек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посижу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вводившуюся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старушкам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танцующую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лучшею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ученицей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полетел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робевшею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выделывающею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пристукивал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проходившего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польская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мазурка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славился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мастерством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польскую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бантиками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башмачками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увольте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уговаривают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волшебница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отстегнул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мазурке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выждав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пристукнул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упруго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прищелкнув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останавливался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стучал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подщелкивая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угадывала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отдаваясь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кружил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обводил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вскакивал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перебежать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неожиданное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колено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закружив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недоумением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уставила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настоящею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восхищены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польшу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старое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мазурки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отираясь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причинам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приятелям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пирушку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приезжай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английскую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гостиницу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театра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помещение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гостиницы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толпилось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ассигнации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метал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банк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отказа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видался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свидятся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домечу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илюшка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заезжал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угадав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соскучившись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ежедневною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расстановкой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треснув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разорванною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колодой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метать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играешь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куш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поверю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проиграл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карт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сряду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прометав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спутаться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счетах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игроков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надеется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стесняйся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надписал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обыкновенный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отыграешься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повиновался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семерку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червей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оторванным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уголком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надписав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отломанным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круглыми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прямыми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цифрами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поданный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согревшегося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шампанского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семерки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державшего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колоду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выигрыш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означал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воскресенье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прошлой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неделе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денежных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затруднениях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поэкономнее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дает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весны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семерка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означала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уезжаю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домашняя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дуэты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спокойная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поварском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силою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неоцененное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освещенного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повергнуть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пучину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неиспытанного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ширококостые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красноватые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видневшимися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взялись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подаваемый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опрокинулся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распущен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шулер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ааах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заплатить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зарывайся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собственную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сосредоточилась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шестисот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записана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цифр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десятой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возвысилась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превышала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возрастет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сумму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сложенных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опершись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исписанным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залитым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заваленным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оставляло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шестьсот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девятка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отыграться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её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назначал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покорялся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молился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амштетенском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загадывал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попадется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изогнутых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рассчитывал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шнурков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куртке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столькими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играющих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пожелал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купить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именинам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шкатулку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ознаменовалась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выдвигал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ловкие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совершилось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поту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бессильному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дошла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рокового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приготовил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углом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данных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стукнул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отложил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подводить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итог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записи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цыгане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цыганским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входили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карточка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интересовало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карточку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цифру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рознившую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отогнул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приготовленных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убьешь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дашь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десятку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имевшие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десятка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устаешь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напоминая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поговорку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нанесет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объявлением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проигрыша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кошка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мышью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признаваться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имеешь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данного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воротившись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поужинав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охватила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любовная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царствовала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сгустилась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грозой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театре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знающие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раскладывала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пасьянс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дворянкой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взъерошенными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коротенькими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аккорды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пел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сочиненное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стихотворение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музыку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покинутым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струнам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заронила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перстам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испуганную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агатовыми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куплет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заглядывая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раскладывавшие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уговаривавшие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отговариваться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надоел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приедет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деваться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прелюдию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баркароллы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заставлять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аккорд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прелюдии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погибший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бесчестный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далека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упреков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портить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чужому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резонанс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повисшие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энергическим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каблучка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цыпочку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расширилось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выпрямилась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производить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интервалы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оставляют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заставляют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содрогаться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восторгался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пела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пеньи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ребяческой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знатоки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судьи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обработан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обработать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необработанный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неправильными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придыханиями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наслаждались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необработанным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девственная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нетронутость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необработанная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бархатность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соединялись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недостатками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испортив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следующей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ноты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разделенным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дурацкая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несчастье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усилить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втору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тронулось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проигрыши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долоховы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зарезать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украсть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наслаждения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кончила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баркароллу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действительность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довольный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повеселился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раскуривал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жестокая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достанет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глупою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небрежною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простить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шутишь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апоплексически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развязным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негодяем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преступления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всяким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заторопился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отпор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пенька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прижался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объяснялся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взволнованная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ушам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крошечной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мосьё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обиженно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научите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возмущенная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осмелились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решайте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курчавую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поспешный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смущенным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молода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обратитесь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поставили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запнулся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всхлипывать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знайте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боготворю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провожали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приятели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уложили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нежнее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преданнее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исписал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альбомы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стихами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нотами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отослав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росписку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торжке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смотритель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раздеваясь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внести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постелить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пробудет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смотрительша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торжковским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шитьем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заходили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задранных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разрешив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сокольников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мучительную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уединении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овладели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обложка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вопросам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разрешить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свернулся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винт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захватывая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нарезе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униженно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сиятельства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курьерских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проезжего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проезжающего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прибил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преступником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убили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казнил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ненавидеть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управляет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логического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узнаешь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торжковская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торговка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визгливым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предлагала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козловые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прибавить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подверженными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кончит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нажимал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захватывающий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разрезанную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сюза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добродетельной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борьбе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боролась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соблазнителя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вложить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премудрости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запутанным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отвратительным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отвращении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окружающему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осмелюсь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потесниться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вводя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недостатком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проезжающий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приземистый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ширококостый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желтый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морщинистый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нависшими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сероватого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заношенном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тулупчике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валеных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костлявых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проезжий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прислонив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обстриженную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проницательное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заговорить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проезжающим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собрался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сложив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чугунный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перстень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адамовой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отдыхая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глубокомысленно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размышляя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бороды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сбриты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поворотливый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разбирал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кипящий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амалии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мансфельд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самовар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налив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безбородому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неизбежность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перевернутый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недокусанным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кусочком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сахара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духовною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углубился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отвернуться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твердый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неотразимо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притягивали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постигшее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подчеркнул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называйте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сожалею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упомянул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несчастливы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проезжать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знакомца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привлекательно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отечески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познакомиться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адамову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масонства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братству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свободных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каменьщиков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протягиваю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братскую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колеблясь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внушаемым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масона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верованиями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масонов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пониманья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мироздания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противоположен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поймем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произведением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мысленного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большинства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невежества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заблужденье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заблуждении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посмею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истину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поражая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твердостью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истины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камнем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миллионами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поколений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праотца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адама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воздвигается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жилищем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бедняку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бедняка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могущих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несчастны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несчастен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кощунствующих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речах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успокоиться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отрицал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строгостью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властью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выдумал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явилось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предположили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всемогущего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свойствах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прерывать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спокойными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листы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привел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смертный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всемогущество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вечность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благость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слеп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закрывает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мерзость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порочность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мудрец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произнести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кощунственные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безумнее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малого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частями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сделанных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верит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мастера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работаем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далеки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непонимании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доводам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интонациям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сердечности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прерывало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блестящим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состарившимся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знанию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поражали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опущенностью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безнадежностью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обновления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возвращения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постигается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поднимающееся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сомнение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доводов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знания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отеческою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мудрость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чистейшая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воспринять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нечистый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сосуд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влагу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чистоте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внутренним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очищением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известной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воспринимаемую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основана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разуме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науках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физики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химии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распадается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умственное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науку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объясняющую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мироздание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вместить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обновить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совершенствоваться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целей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вложен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называемый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совестью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погляди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спроси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руководясь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образованы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ненавижу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сморщась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ненавидишь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очисти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очищения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познавать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проводили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буйных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оргиях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разврате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употребили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ближнего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десятках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пользовались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трудами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распутную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служения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праздности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руководстве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ввергли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лжи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несчастья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ненавидите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мудреного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продолжительного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беззвучно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шевелил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сдаточных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отдыхать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обещав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презренную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развратную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масону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привычными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уложив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застегивал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тулупчик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засопел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токмо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орден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вилларскому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сложенном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вчетверо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столицу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посвятите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уединению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осип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алексеевич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баздеев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книге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смотрителя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известнейших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мартинистов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новиковского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станционной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блаженное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безупречное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добродетельное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добродетельным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сомнений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братства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соединенных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масонство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известил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выезжал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фомы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кемпийского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неизведанное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совершенства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братской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деятельной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осипом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алексеевичем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вилларский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поверхностно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петербургскому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официальным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секундант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затворив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поставленная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братстве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ходатайствовала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братство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ранее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поручителем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священный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почитаю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желаете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поручительством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отреклись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братья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достойные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испытают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ворота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ложи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освещенную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прихожую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сняли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шубы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одеянии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небольшому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шкафу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невиданные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шкафа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наложил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узлом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узел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притянутых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сморщенною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неверными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подвигалась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вилларским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проведя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мужеством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наклонением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услышите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развяжите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пожимал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платку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связанными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отекли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подкашивались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деятельно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сильные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повязку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черно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лампада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раскрытая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череп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дырами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евангелия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наполненный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гроб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удивило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отличную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необыкновенного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большего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умиленья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приглядеться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осторожными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кожаными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перчатками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фартук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надето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вроде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ожерелья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выступал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окаймлявший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продолговатое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шороху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неверующий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просвещения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благоговения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детстве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исповеди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захватывающим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ритору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масонстве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приготовляющий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ищущего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риторе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смольянинова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добродетельный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наставник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ритор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смольянинов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средствах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святой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достижении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обновлении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затруднением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происходящим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непривычки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отвлеченных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предметах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франк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подразумеваю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добродетельными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несоответственности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торжественностью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удовлетворенный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средств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несправедливою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атеистом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ищете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следовательно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сложил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перчатках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ордена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совпадает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пользою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главнейшая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утвержден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никакая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человеческая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низвергнуть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сохранение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потомству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некоего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древнейших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веков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дошедшего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долговременным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прилежным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приуготовлен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всяк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обрести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вторую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приуготовлять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исправлять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очищать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просвещать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преданием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открыты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потрудившихся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учинять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восприятию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оного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очищая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исправляя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стараемся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третьих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членах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благочестия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противоборствовать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царствующему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противуборствовать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наставническую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помогал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угнетателей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поименованных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ритором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исправление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подстрекало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очищение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занимала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исправленным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ищущему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добродетелей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соответствующие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храма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соломона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воспитывать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скромность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соблюдение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повиновение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высшим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добронравие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человечеству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щедрость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седьмых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помышлением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врагом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освобождает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бедственной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томившуюся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оставляя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уединенному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размышлению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немногу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открывается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пальцам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добродетелью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подчинить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седьмую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добродетель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тверд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намерении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потребуется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преподает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истинного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искателя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мудрости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действуют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словесные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храмина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убранством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изъяснить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дальнейшем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принятии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изъяснения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подражает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древним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обществам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иероглифами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иероглиф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неподверженной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содержит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подобные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изобразуемой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ритора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испытанья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тверды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введению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щедрости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драгоценные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полагавший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требуют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выдачи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жирного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обручальное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повиновенья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фрак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указанию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штанину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засучить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панталоны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незнакомого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туфлю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выступала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чистосердечия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пристрастие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заставляло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колебаться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объедение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горячность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пороки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взвешивая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преимущество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обратите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наложите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ищите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страстях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источник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внутри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освежающий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радостию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умилением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переполнявший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храмину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жирною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неровно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приставленною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коридорам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дверям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кашлянул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ответили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масонскими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стуками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молотков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развязывая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ходьбы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аллегории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священной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предвечном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строителе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мужестве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ищущим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страждущим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различно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стучали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шпагами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подводили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предмету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руководителями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заспорили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проведен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циркуль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заставили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клятву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спирт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запаху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спиртового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фартуках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направленные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окровавленной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надвинулся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вонзились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отстранились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надели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покрытого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сидело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одеяниях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председательском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итальянец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сановник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швейцарец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курагиных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молоток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вделана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горящая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звезда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ковер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различными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изображениями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алтаря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евангелием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черепом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церковных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подсвечников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алтарю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прямоугольное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повергается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вратам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лопату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растерянными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повинуясь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вспоминать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ужаснулся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сомнению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повергся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пролежал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перчаток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проходит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мирская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запятнать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белизну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представляющего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крепость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непорочность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невыясненной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снисходительно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заглаживать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мужские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хранить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определены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суть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отдайте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уверите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непорочности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изберете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достойную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каменьщицу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соблюди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украшают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нечистых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председатель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неловкое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прервано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тетради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молотка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отвеса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кубического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камня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столба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назначили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входное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длинен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вслушался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запомнились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храмах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степеней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находятся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бродетелью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берегись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могущее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нарушить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настави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заблуждающегося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питай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вражды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приветлив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возбуждай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сердцах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ближним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возмутит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обрящешь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древнего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утраченного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привстав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поздравления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возобновления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сгорал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приняться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молотком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поучение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смирения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собирателя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милостыни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обходить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записать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записал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записывали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дальнего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привычек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ложу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вникнуть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квадрата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изображавшего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стороною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третьею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физическое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четвертою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смешанное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отрывался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благоразумнее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крестьянами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поссорился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лёлей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невинна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дорожащему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понизив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недоразуменье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объяснится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пострадать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внушительно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источников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принимает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милостива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допускал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несогласия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тестю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масонского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вспоминались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работая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трудном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небрежной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противостоять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дальнейшая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указана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масонами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возрождение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тельца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собеседнику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смущенности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показавшемуся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дрожащий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друзьями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суммы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киев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одессу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тамошним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масонам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тогдашнюю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строгость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дуэлей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подтвержденная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разрывом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разгласилась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незаконным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прославляли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лучшим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невестам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заискивать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благоволения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обвиняли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происшедшем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бестолковый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ревнивец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припадкам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радушно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муже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достойное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свойственному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усвоила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откровеннее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полусумасшедший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первенстве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безумный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испорченный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развратными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идеями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предсказала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свободные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устраивать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выбора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подавала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высказывался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градус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политического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термометра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придворного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легитимистского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петербургского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получены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печальные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уничтожении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прусской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иеной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ауерштетом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прусских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крепостей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вступили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пруссию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началась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собрала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обворожительной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несчастной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покинутой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пользовавшегося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пожалованной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особ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сливки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интеллектуальной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эссенции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достоинствами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указанный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европейские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полководцы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потворствовать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бонапартию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перестанем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высказывать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непритворный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прусскому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термометр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поднесен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сборе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руководимый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дипломатических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австрией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надежде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щегольском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адъютантском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возмужавший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отведен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присоединен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познакомила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незнакомыми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вкусам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свойствам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сдержанного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выгодное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возвратился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усвоил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понравившуюся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неписанную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субординацию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прапорщик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сравнения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постоянство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дандэн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копенгагенский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шитов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вознаграждают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успехам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открытия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прежними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старом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улицах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презирал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интересом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оценивая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сближения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вслушивался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датский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предлагаемого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договора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возможного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сомневается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подлинная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языка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позволить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навела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твердость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ввести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череда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соседку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путешествие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глогау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прусское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фактов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завладел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угощенье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рассказу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заинтересована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нашею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искреннею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союзницей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повидаться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вторник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сделаете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выдвинувшись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подождала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безбожный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похитил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фридриха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извинился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поместить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отнесена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насмешке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грозя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сморщенным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воюем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утихал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новостей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зашло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пожалованных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уезжать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говорившая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грустною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сопровождала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подтвердила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сказанных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прусском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обещала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объяснит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великолепный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отсутствием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остроумна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несправедлива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глубокого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табакерка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отличие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шварценберг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границам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всюду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проклятия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деревнях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ратники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рекруты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разноречивые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перетолковываемые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многом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восьми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ополчению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убитым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открывшаяся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разъездах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вверенным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педантизма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подчиненными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доходил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математические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утрам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сопутствуемая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кормилицей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няней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савишной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покойной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заменяя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племяннику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уступала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подруге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нянчить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племянника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лысогорской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часовня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могилой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часовне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поставлен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мраморный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изображавший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расправившего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крылья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готовящегося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приподнята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улыбнуться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часовни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покойницы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страннее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художник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кроткой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укоризны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богучарово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находившееся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тяжелых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связанных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лысыми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уединение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богучаровым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строился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сбору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ополчения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ролями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деятельностью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участвуя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тайне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февраля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отлучек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письмами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застав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помощниц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рюмку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налитую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дрогнув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капель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выплеснул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кроватка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сундука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стульчик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завешены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заставленная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переплетенною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нотною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кроватку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кроватки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милость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дожидалась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уколоть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будить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рюмкой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кроватке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нерешительно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восторжествовало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вызывавшую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ухаживая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горевшим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предпринимали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измученные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бессонницей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встревоженные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сваливали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упрекали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ссорились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подаваемые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конверты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подожди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дороже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ребенку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пощупал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убирайтесь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карлом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иванычем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накапанными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каплями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няньку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захрипел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продолговатым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титлы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бенигсен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эйлау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буонапартием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якобы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викторию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одержал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ликуют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корчевский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хандриков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постигну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доставлены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добавочные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провиант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сниму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прейсиш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эйлауском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петеньки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буонапартия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сказывают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немедля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корчеву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исполни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распечатал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листочках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исписанное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подошедши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качала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подшучивает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качестве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шуточками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оборотами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бесстрашием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самоосуждением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самоосмеянием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описывал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корреспондента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желчь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накопившуюся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творится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эйлауского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следственно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командовать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разбитый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пултуск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пособить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отнеслись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буксгевдену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ретираде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выполнить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поездок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ссадину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перевозок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обширною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командованье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буксгевдена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принадлежащее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советовав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ретироваться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внутренность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дивизионные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остерман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седморецкий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мужиков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съедено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вылечусь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гошпитале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остроленке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ведомость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всеподданнейше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подношу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нынешнем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биваке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весной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обесславлен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жребия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избран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всемилостивейшего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дозволения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дабы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писарскую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командирскую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отлучение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разглашения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ослепший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таковых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покидаю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главных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квартир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вкус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невероятно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атакует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пруссаков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пруссаки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обманули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заступаемся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оказывается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обращает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прелестные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неучтивою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кончить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вдребезги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поселяется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потсдамском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приятнейшим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еслиб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прусские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щеголяют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сдаются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требованию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гарнизона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положительно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достоверно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атитюдой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кончается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вовлечены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дочитав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тамошняя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изгоняя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нянька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долгой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бессонницы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беспричинный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уверенный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пустою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прятала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избытке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штучки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оказалось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осьмидесятилетних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прозоровским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выбирают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приезжает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кибитке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суворовски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восклицаниями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курьер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приносят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фельдмаршал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конвертов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адресованных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ищем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начинает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волноваться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принимается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приходит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гнев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распечатывает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адресованы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бенигсену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сердится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наказывает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логично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комедии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следующих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возрастают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занавески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разбегавшиеся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раскидавшись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поперег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чмокал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влажен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мокры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вспотел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совершился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беспомощное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определявшиеся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шорох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пологом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ровное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сжала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пултуская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считается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великою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такова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штатские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выигрыше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проигрыше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говорим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проиграли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пултуское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уступает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начальствования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междуцарствия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начинаем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оригинальный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маневров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состоять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старшинства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преследуем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переходя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бродов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сжигаем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пошевелился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потерся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матовом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полусвете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полога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слёз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потянулась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зацепив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погрозили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миром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отделены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написанным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руководством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киевскую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крестьян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неприятельскими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спасавших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преследует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бежим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переходим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ловит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сердятся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доходит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главнокомандующими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критическую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пултуской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возвращается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привозит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побежден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враге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возникает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громкими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возгласами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требует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сухарей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сена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овса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магазины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пусты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непроходимы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грабить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грабеж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образуют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пламени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больницы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завалены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мародеры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нападали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принужден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нападений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унесли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начальникам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расстреливать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мародеров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контору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управляющих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меры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совершенного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освобождения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крепостной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зависимости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крестьяне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отягчаемы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крестьянам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оказываема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наказания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употребляемы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увещательные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телесные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учреждены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приюты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школы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управляющие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полуграмотные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экономы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утайкой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шепелявенье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неслыханные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главноуправляющий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обходиться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барином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выразил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намерениям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преобразований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годового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бюджет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имениям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подмосковной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московского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княжон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пенсии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богоугодные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заведения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прожитье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процентов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постройка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начатой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расходилось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пожарах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неурожаях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перестроек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фабрик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заводов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представившееся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главноуправляющим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подвигали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происходят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цепляют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выставлял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уплачивать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предпринимать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крепостных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приступления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уплатить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опекунскому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исполнения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продажу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лесов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земель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крымского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операции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связывались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процессов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снятия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запрещений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истребований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разрешений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практической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цепкости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непосредственно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управляющим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стеснительными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нашлись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владельца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искушения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признался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месяцы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вечерами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завтраками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прежнею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обстановке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назначений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предписывало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нравственной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добронравия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удостовериться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предписано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вверен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стремился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облагодетельствовать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затеи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безумством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невыгодой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уступки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представлять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невозможным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постройкой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зданий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школ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больниц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приютов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пышно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торжественные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понравятся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религиозно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благодарственные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хлебом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солью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подействовать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весна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покойное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быстрое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живописнее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благоденствующим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благодарным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сделанные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благодеяния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приводили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смущение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мужики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просили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благодарности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воздвигнуть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грудными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избавление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именьи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милостям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обучал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плану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воздвигавшиеся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воздвигнутые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здания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богаделень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отчеты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барщинских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работах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уменьшенных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благодарения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депутаций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торговое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село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ярмарка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богачами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мужиками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разорении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приказу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ребятниц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ребятницы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труднейшую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отягощал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поборами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отдаваемы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откупаемы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воздвигались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рабочими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уменьшенную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уменьшение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прибавлена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барщинная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повинность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путешествием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именьям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филантропическому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наставнику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выказываемою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благодарностью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стыдился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глупый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хитрый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наивного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игрушкой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доводами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невозможности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втайне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употребить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употреблены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продажи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выкупа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спросит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построенные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продолжают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давнишнее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некрасивой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плоской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полями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срубленными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несрубленными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еловыми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барский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расположенной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вырытым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налитым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прудом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необросшими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гумна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надворных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построек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конюшен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флигеля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каменного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полукруглым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фронтоном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рассажен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навесом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пожарные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выкрашенная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перилами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аккуратности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хозяйственности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встретившиеся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флигелек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стоящий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пруда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дядька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антон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чистенького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пахнущую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отштукатуренную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постучался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столкнулся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выходившим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постаревшим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потухший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мертвый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видимое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радостного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похудел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выражавшие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отчуждали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останавливаться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сказанном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вопросах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прошедшей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планах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путешествии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сосредоточенность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убитость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одушевлением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приличны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масонские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подновленные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последним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сдерживал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пережил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строюсь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будущему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переехать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состаревшееся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улучшениях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стеснительно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биваках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познакомлю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усадьбу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близкие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устраиваемой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усадьбе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постройке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подмостках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женитьбе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удивился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злую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вечно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заблуждались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несправедливым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зол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самопожертвование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погубил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действительные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угрызение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сойдетесь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разгорячаясь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ближние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называете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заблуждения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киевские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шутите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вырастающие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умирающие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бессмысленная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поучаться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утешительных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верованиях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возмездия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умирают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материально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больницу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ощутительное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несомненное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благо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мужик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досуг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шепелявя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разуверите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единственное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верное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развожу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препровождением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предоставь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заменявшее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балкон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мужика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снявшего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шапку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животного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потребностей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животное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дав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труд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физический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умственный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ложусь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ворочаюсь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пахать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кабак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сделается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перенесу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умру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физической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растолстеет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лекарства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вылечил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калекой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покойнее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проще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работник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смотрю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лечить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медицина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вылечивала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безнадежнее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опускаюсь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умываюсь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дожить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побуждает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здешнее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удостоило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избрания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предводители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добродушной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озабоченной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пошлости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построить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ополчение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действующей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смоленска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лысым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ополченье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округа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жесток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деятельного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неограниченной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ополчением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опоздал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повесил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протоколиста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юхнове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поступка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мучился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мерзавцу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протоколисту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ополченцев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повешенным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освободить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засекал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секут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сибири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скотскую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заживут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наживают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подавливают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грубеют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неправо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воспитанные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раздражительнее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жестоки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грубы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несчастнее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увлечением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лбов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лбами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прерывал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речами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хозяйственных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усовершенствованиях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погруженным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просветить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придумывал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предчувствовал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аргументом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осмеяния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святыню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бодающегося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улыбайтесь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обрядная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секта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христианства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освободившегося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религиозных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действительный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поймите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доживать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усвойте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почувствуете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огромной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невидимой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расслышав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переспрашивал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нерасслышанные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особенному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загоревшемуся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напрасны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перебьет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переезжать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пароме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устанавливали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блестящему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заходящего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вступи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укажем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царство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повторение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отрицание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атеистические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царства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составляю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гармонического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бесчисленном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существ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проявляется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божество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составлю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ступень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низших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растения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предположу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лестница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прерывается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исчезнуть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исчезает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духи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гердера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дорогое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связано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оправдаться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мучается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перестает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убедило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убеждают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исчезнет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останавливаешься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пропастью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заглядываешь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выведены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заложены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скрылось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вечерний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мороз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покрывал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лужи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перевоза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кучеров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перевозчиков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клочке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парома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отблеск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синеющему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теченья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ударялись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полосканье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приговаривало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восторженное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первенствующим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заснувшее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проснулось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привычные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эпохой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внешности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внутреннем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смеркалось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главному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лысогорского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суматоху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согнутая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котомкой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въезжавшую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вбежали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машины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божьи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повинуется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ожидавшую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божьими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поделом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сконфузится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божьих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сконфузилась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уютной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лампадами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киотами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самоваром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монашеской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рясе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сморщенная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худая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становясь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странниками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наседка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цыплятами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расположили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обменявшись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иванушка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странника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бесполезное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предупредил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иванушки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хитрыми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искоса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вошедших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опрокинув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чашку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блюдечко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обкусанный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кусочек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предложили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попивая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блюдечка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лукавыми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киеве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старуху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словоохотливо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рожество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удостоилась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угодников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сообщиться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небесных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колязина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кормилец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пелагеюшкой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пелагеюшка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колязине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мощи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взысканный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кирюша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юродивый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истинно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босо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колязин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икона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чудотворная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богородица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угодниками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странница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втягивая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интимность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пресвятой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богородицы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миро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щечки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каплет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расскажешь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сияние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небесный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иисусе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христе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анарал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монахи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ослеп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приснилось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печерская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уверуй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исцелю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повези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истинную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слепого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исцели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прозрел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накажет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очутилась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яркую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собирать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пользовалась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благодеяниями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лишиться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благодеяний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пошутил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пелагеюшку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успокоилась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наведенная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амфилохия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ладоном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странствие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ключи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пещер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сухарики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пещерах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помолюся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приложусь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лечиться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выстрадать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выплакать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подействовал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уговорить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ровная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замечают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десятом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бубенчики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подъезжавшего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вылезая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обласкал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споре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подтрунивая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оспаривал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выпусти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бабьи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привезенные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предводитель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просмотри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разжигает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поспорю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полюби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суровым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робкою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подкупленная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кроткими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странницам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годовой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пребывания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сильна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поварскому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дементьева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коновязи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лохматый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землянки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приезжему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подступившие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помешали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родительский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сходивши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фуражировку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закованным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рамку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родительским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безурядицы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выборах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объясняться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способами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бесчисленного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множества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неясных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напоминания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неровные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маркитант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жалованье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получается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выдумывать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делай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павлоградском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определено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вступив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определенные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трудным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заплатит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предоставлять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уплаты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неоднократных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отступлений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наступлений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пултуске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сосредоточивалась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бартенштейна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укомплектовываясь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действиям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пултуском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причислен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платова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действовал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перестрелках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захватили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удино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апреле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разоренной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тла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ростепель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взломало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непроездны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выдавали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лошадям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подвоз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невозможен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рассыпались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заброшенным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пустынным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деревням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картофель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отнимать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жалостливые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голоду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болезней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госпиталях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лихорадкой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опухолью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происходившими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пищи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предпочитали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открытием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находить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показывавшееся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спаржу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машкин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сладкий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корень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лугам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выкапывали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весною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опухоль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растягивали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полфунта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мерзлый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проросший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питались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соломенными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безобразно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худы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зимнею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клоками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сбившеюся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шерстью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бедствие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бледными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опухлыми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оборванных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расчетам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уборку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таскали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корма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солому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крыш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котлам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голодные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подшучивая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гадкою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голодом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свободное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отбирали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пекли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прелый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потемкинских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сказки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алеше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пройдохе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поповом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батраке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миколке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полуразоренных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приобретении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картофеля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пропитания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свайку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городки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попрежнему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домашних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участвовала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подвергать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опасностям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невредимым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командировок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заброшенной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провиантом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голодны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стоянку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оправлялся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содержал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разговорившись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хитрее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познакомить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спасенною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хорошенькою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полькой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наговорил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неприятных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польке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упрекать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вспыльчивость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делывал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душевного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ростовская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бартенштейне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биваками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вырытой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землянке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сучьями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дерном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землянка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устроена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следующим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вошедшим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способом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прорывалась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канава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аршина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ширины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глубины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половиной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длины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сход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кольях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доска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снята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крыша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устраивалась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подвинуться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жившего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роскошно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фронтоне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склеенное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железном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загнутом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рубашках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измокшее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помолился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согрелся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убрал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обветрившимся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размышлял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рекогносцировку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шалашом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перекатывающийся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разгорячившегося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топчеенко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жрать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лазарчук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тащил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хлопочет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бойкий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плутоватый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сухарях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ездивши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провизией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балаганом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удаляющийся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седлай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балаган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влез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грязными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выкурил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раскидал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зашлепали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позаботился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угревшись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разгулялся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засаживая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редьки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конвоируемые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коновязям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тужил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радешеньки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пехотными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транспорты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ответите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возвышая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пристали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жужжите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разбойничать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скорым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заборе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высшую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пехотным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отбил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издыхать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поделились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эскадронами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провиантском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ведомстве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уладить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расписаться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провианту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записано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кончиться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поохал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искренним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землянку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угрозы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лекарем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судят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пришедший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пустить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мохнатой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приезжаю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кормить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распишитесь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комиссионера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передастся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прихожу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комиссионеру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кулаком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моришь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морде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распротакой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сякой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натешился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оскаливая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отняли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перебинтовать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перебинтовали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прискорбием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запросы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происшествии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сообщил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оборот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назначена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военно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комиссия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мародерства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своевольства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разжалованьем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транспорта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провиантмейстеру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угрожал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побоями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канцелярию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вывихнул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осмелятся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пренебрежительно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буйстве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провиантской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комиссии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платов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казачьими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пущенных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стрелками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мякоть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июне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фридландское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объявлено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беспокоясь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перемирием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отпросился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местечке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местечко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разломанными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заборами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загаженными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улицами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оборванными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пьяными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бродившими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зрелище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каменном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остатками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разобранного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выбитыми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рамами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стеклами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опухших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солнушке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гниющего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сигарою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доктором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фельдшер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разорваться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макару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алексеевичу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подымающегося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тифу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набраться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прокаженных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тиф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взойдет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макеевым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фельдшера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треплемся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перемерло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новенький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недельку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майора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ведаю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госпиталя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благодетельницы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кофе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корпию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присылают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фунта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фельдшеру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досадой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заболтавшийся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молитеном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макеев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рыжеватый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наружность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справлюсь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макара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алексеича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палаты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откланялся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фельдшером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больничный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костылях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притолку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завистливыми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заглянув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придышаться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стенам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проход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забытьи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желтые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здоровью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растворенными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дверями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поперек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прохода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обстрижены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скобку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раскинув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закачены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напружились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стукнулся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разобрал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повторяемое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уложить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фурштатский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служитель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здравия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выкатывая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больничное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старательнее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сделаешь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желтым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скелет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небритою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бородой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согнута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закинутою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восковою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бледностью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курносом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закаченными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курносого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уберут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сжавшись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незамеченным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укоризненных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завистливых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состоявшие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больничных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халатах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комнатам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встретившееся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офицерских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палатах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больничном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ходивший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свидеться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довез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халата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дмитриевича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сожитель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хохотать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набрался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солдатском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завистливые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провожавшие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закрывшись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развязностью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затаенное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проглядывало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ничтожность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заживала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опухлость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гошпитальных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напоминали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прежнюю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провиантскими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чиновниками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колкости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госпитальные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прибывшее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надоесть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улан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койке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куря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неодобрительно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помиловании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энергию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раздражительностью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разбойник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сужусь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вывожу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разбойников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разжаловать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казнокрад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покориться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просьбу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подличать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уговаривать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инстинктом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предлагаемый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непреклонность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правдивую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ядовитых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грустном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собравшихся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госпитальных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остальную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чернильница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обуха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перешибешь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составленная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аудитором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провиантского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фальшивою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передав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тильзит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июня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тильзите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причислену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шуточное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испытание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пойдешь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немногих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немане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плоты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вензелями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проезд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задумчивое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корчме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немана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лодки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приставши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павильоне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записывать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именах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надеты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сказаны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павильон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павильона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наполеоне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историческое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дорожащего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утвердилось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пригляделись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дичились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польским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жилинским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жилинский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жилинскому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завтраки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почетный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аристократической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паж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темнотой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статском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жилинского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сделавшихся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переворот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произошел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платовским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казачьим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раненым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разгорячился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доказывая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фланкерской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высунувшегося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враждебности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обхватило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подвигаясь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обдумав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соседнюю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глядевшие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застланы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заслонка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общежития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накрыт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объяснив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раскланивался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застланностью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обыкновенною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неприязненно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метает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стесняю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ложись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отдохни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комнатку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раздражением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вдвоем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поглаживая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застланностию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доводить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корпусного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отказавшись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комнатке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удобный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ходатайства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подписаны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поменялись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почетного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легиона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преображенскому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батальону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банкете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городу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разглядывая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расставляемые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перекинутые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драпировки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вензеля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окнах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решенное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уеду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занимаемому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александром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съезжалась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арестовали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чьей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великодушнее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всходившего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всходят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друбецкого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ощупав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кармане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упущу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поднимет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выслушает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поблагодарит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несправедливость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смотревших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затворенная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лестницей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нижний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этаж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примут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равнодушный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соблазнительна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страшна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фурьер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дежурную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ботфортах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батистовой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шелком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помочах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свеженькая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проклиная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осрамлен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неприличность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пробирался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заслуживший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шутливое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заступиться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легкий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обожаемые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походку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воскресло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преображенском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лосинах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надевая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освещая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отступила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придвинулись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взявшись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кавалерийскому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занес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преображенцев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медвежьих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противоположному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подскакивала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андреевского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камзолом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синем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породистой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малиновом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чепраке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слезли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топтание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жандармов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осаживавших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неожиданность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естественна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привычна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преображенского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узнали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точный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договаривающий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букву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наклонив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отчеканивая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слог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возмутительным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вытянувшихся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держащих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глядящих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поспешных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храбрейшему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разорвав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лазарев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прокомандовал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ранжиру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зашептали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лазарева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знавшего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покосившись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вызываемыми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зашептались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наклонившись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протянутою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вложил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ленте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лазареву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союзника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белая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пуговицы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отличен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удостоила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дотронуться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прилипнуть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услужливые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прицепили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мундиру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прикажут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пройтись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приказывали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неподвижном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преображенцы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расстроивая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перемешались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гвардейцами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приготовленные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серебре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угащивать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франков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пожизненного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пенсиона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преображенец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отзыв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георгия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храброму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банкет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зайдешь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франция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пирующих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происходила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мучительная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сомненья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вспоминался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покорностью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оторванными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болезнями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уважает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оторванные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убитые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награжденный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наказанный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непрощенный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пугался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гостинице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приехавших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штатских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фридланда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подержаться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разрешаясь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томила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предаваться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удивившею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налившимся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поступков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оправдывался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могший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чиновники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наказывают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заключить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святого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скажем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последовательно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рубиться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ссориться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эрфурт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величии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властелинов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содействия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внешних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живостью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обращено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внутренние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преобразования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производимы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управления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настоящая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существенными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ненависти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политической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затеял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выказыванья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исполнены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недостававшую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практическую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цепкость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размахов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перечислено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хлебопашцы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примеров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барщина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оброком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выписана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бабка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родильницам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крестьянских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нянек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богучаровской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выказанное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внешним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событиям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приезжали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водоворота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внешней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критическим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кампаний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составлением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изменении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уставов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постановлений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рязанские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опекуном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пригреваемый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весенним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траву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листья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березы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клубы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весенних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разбегавшихся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синеве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перевоз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гумны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оставшимся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подъём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размытой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жнивья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зеленеющего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кустарника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березовый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ветру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береза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обсеянная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клейкими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листьями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шевелилась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прошлогодних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листьев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вылезала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лиловые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березнику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зиме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зафыркали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запотели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кучеру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сочувствования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козлах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лёгко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весне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зелено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черемуха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ольха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дуб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берез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обхвата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обломанными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обломанною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заросшею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старыми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болячками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неуклюжими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несимметрично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растопыренными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корявыми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презрительным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березами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обаянию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надоест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бессмысленный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задавленные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мертвые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одинакие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растопырил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обломанные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боков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надеждам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дубом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уродливо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поддаются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обдумал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успокоительному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безнадежному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заключению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тревожась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опекунским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уездным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предводителем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оделся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пыль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купаться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предводителя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аллее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сада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отрадненскому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деревьев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бегущую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перерез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подбегала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черноволосая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ситцевом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расчесавшихся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отдельной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жизнию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устройстве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рязанских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оброчных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отрадном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охотами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театрами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скучного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приближающихся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смеявшуюся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веселившуюся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изнутри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ставнями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досадовал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задержал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уверяя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ставни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настороже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свежая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светлая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подстриженных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серебристо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освещенных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деревами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мокрая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кудрявая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растительность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серебристыми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стеблями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кудрявое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стволом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светлом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беззвездном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среднем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этаже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музыкальную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приблизившийся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окаменело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невольного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эдакой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коленки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туже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натужиться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полетела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упадешь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шевеленье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захлопнула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неожиданная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противуречащих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уяснить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березовую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рощу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корявый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памятно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глуше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звенели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тенисто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нарушали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подделываясь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пушистыми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побегами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гроза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тучка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темна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глянцовитая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колыхаясь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цвету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соловьи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перекатывались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согласны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любовался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преображенный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раскинувшись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шатром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млел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лучах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вечернего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корявых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болячек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столетнюю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сучков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беспричинное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весеннее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вспомнились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аустерлиц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укоризненное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беспеременно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улететь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придумал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разумных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логических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сомневаться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деятельное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бессмыслицей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бедных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унизился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приносить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скучать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интересовали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взбитыми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рамки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передумывая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неразумные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невыразимые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девушкой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логичен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теплую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одежду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выдумана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логичностью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наказывая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тайную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нелогичную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происходившую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внутреннюю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сушит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умственная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гречески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августе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апогея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сперанского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совершаемых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переворотов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ехав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вывален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повредил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петергофе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ежедневно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сперанским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знаменитые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встревожившие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чинов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экзаменах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чины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коллежских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асессоров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советников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конституция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долженствовавшая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судебный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административный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финансовый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волостного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осуществлялись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воплощались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либеральные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престол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осуществить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помощников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чарторижского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новосильцева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кочубея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строгонова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сперанский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гражданской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удостоил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антипатичен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отдаляющем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невнимание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невластны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симпатиях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антипатиях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записке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фельдмаршалу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назначив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аракчееву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комитетом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спасения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аракчеева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доверенное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свойств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неважных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адъютантской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приемных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характеры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ожидающих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очереди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пристыженности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чиновных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скрытое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личиной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развязности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ожидаемым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шепчась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задаст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оскорбленный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растворялась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выведенных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страшную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впущен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поразивший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аудиенция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трясущимися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подведен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опрятный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сорокалетнего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обстриженною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тупыми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висячим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изволил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поданную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любезнейший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впадая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ворчливо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предлагаете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законов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полагаете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резолюция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переслана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комитет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письменного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заглавных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букв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орфографии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знаков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препинания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неосновательно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составлено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понеже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подражание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списано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артикула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нужды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отступающего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записка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воинском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зачислении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благородия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жалованья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зови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уведомления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комитета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возобновил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томило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сферы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зависели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озлоблению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любопытству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непосвященных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сдержанности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посвященных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озабоченности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бесчисленному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комитетов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комиссий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гражданское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гениальным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деятель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переходить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сознании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второстепенное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принятым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тогдашнего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преобразователей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заманивала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репутацию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отпущением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либерала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недовольных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осуждая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знатный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ореолом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мнимой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трагической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кончине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насмешливости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приобретается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интересовались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андреичем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кочубей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неопределенною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минуете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михаила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михайловича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сперанскому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наивности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хлебопашцах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екатерининский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именье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приносило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раздражать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поступок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палат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экзамены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выдержат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закидывая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пряничников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затруднительно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образование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распространено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входящему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лысому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белокурому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продолговатого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вошедшем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всеобщий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делец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боитесь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тип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тупых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мягкого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полузакрытых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влажных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незначащей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ровного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белизны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широких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пухлых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пробывших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докладчик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спутник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эрфурте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перебегал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торопился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ближних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совершенство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достоинств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кочубею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задержали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аффектацию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аракчеевым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директором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магницкий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договаривая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пожелаете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свести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точке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содействовать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разумному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чиновнике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пряничникове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наблюдал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семинариста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необычайное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неизмеримой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снисходительное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невыгоде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отозвал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одушевленного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польстило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крестьянах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последователей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камергеров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сочли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нижних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современников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осуждают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восстановляющую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естественную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осуждениях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бороться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соглашаться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противоречить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затруднение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выражаться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честолюбия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вставил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государства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разумеете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почитатель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очевидным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медленнее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поддерживаться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отрицательное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неделанья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предосудительных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соревнования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выражающих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сжаты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институт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поддерживающий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вредящий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содействующий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сословное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отрицать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достигло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придворный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обязанным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достойно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любезностью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монархии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преимущества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дворянства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представляются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поддержания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легиону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магницким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подробнее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побеседовать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выработавшийся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уединенной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затемненным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заботами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охватили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памятной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книжке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необходимых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механизм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поспеть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отнимали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неудовольствием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середу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доверчиво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презренными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ничтожными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существами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идеал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сперанском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разумного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добродетельного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человеческие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свиданий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логический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приобресть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кокетничал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беспристрастным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самонадеянностью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молчаливом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признавании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глубину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уровня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закоренелой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сыты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овцы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понимаем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мыслящего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упорством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употребляющего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разумно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объясняющий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явления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признающий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действительным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умеющий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прилагать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мерило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разумности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самостоятельным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мнениям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смущало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зеркальный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пропускающий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имеющих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раздражали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разнообразность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приемов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доказательствах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приводил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мнений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возможные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почву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практического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деятеля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осуждал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мечтателей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сатирика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подсмеивался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противниками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логичным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поднимался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метафизики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переносил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метафизические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пространства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вынося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опровержения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спускался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поразившая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несомненная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непоколебимая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законность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обыкновенная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питал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восхищения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священника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кутейника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поповича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иронией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существует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розенкампф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наклеил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ярлычки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сравнительного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законодательства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государство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заплатило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судебную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сенату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юридическое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составляемого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гражданского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уложения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помощию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устраивал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столовые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надгробные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вербовал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подлинных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храмин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пополнял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сборы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скупы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неаккуратны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поддерживал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увлечениями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распущенностью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пообедать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безнравственным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унизительным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холостых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чаду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увлечений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прошествии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уходила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тверже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невольнее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масонству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становящего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ровную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поверхность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болота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увериться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почвы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завяз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болоте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наполеоновского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кодекса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юстиниана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иосифа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алексеевича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отстранился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петербургских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каменьщичеству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ивана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слабых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ничтожных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масонских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фартуков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добивались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милостыню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сочтя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записанных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приход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масонскую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обещается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имущество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подразделял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разряда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разряду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причислял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принимающих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таинствами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тройственном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наименовании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началах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меркурии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соломонова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уважал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разряд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принадлежали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иосиф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мистической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второму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ищущих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колеблющихся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нашедших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понятного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надеющихся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видящих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обрядности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дорожащих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исполнением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содержании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таковы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четвертому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причислялось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наблюдениям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верующие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желающие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поступавшие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сильными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знатности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братьями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неудовлетворенным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ложному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отклонилось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посвящения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переписке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заграничными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возведен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каменьщического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масоны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заискивая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градуса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братьям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обрядов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любезные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запинаясь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написанную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недостаточно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тиши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усыплении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распространения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доставления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распространить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сообразные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юношества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умнейшими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благоразумно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преодолевать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неверие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преданных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единством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обретал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вечную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намерениях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препятствуют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учреждения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благоприятствовать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революциям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ниспровергнуть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изгнать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насильственная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реформа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достойна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порицания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каковы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насилии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твердых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добродетельных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состоящего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покровительствовать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таланты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извлекать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достойных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присоединяя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нечувствительно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учредить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владычествующий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гражданских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прочие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продолжаться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обыкновенным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препятствует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предполагало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христианство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мудрыми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наставлениям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мудрейших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человеков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погружено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проповедания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потребны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сильнейшие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искоренить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благородной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удовлетворить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страстям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пределах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государстве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образует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соединятся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видевшее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замыслы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иллюминатства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холодностью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развивать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бурного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заседания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иллюминатстве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поддерживали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бесконечное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разнообразие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потребность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окончании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недоброжелательством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обычных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формальностей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тоска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произнесения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умоляла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извещала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уважаемых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супружеские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братского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кающуюся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теща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присылала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заговор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соединить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тоски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овладела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свободою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наказании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изъявил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предпринять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прогнал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теще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иосифом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дневнике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благодетеля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спешу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мучительною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болезнью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пузыря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ропота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поздней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кушает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пищу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работает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рыцарей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востока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иерусалима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шотландских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разрыве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изрядно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подумав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изложил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осветил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предлежащий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спросив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троякая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хранении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очищении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исправлении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воспринятия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стремление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таковому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очищению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наиболее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трудов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заблуждаясь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упуская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недостойны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нечистоте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являем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мерзости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разврата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иллюминатство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чистое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увлеклось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общественною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преисполнено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семейных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совершенствовании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думаем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удалив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достигнем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самопознания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сравнение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совершенствования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борьбой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достигается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превратности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тщету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врожденной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возрождению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замечательны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физические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тяготится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чистоту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тройственное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седьмое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отстраняться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петербургскими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отвлекая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обращать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истинный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первее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вписывать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несчастна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оставлением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допущу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сомнении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прибегнуть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перечел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беседы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отказывать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просящему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духовную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иосифу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устроился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верхних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подразделялось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обширный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румянцова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поселилась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принадлежавших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привезла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наполеоновскими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достопримечательностями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блестящий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элегантной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удивляло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страницах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приберегал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считалось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дипломом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прочитывали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секретари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посланники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поверяли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некотором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недоуменья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присутствовал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фокусник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салона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обманываемые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непоколебимо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утвердилась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васильевной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отыскивали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рассеянный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чудак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мешающий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противоположностью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изяществу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служащий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постоянного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сосредоточенного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невещественными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неинтересовавшем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небрежности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благосклонности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искусственно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линь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словечки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сеньйор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невольное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одинакова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равнодушен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интересовавший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шамкая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чудаке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установилось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выходок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эрфурта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почтительностию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нанесенного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позволял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подозревать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сердечные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извлеченное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действовало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связывало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уничтожало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бессознательность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слепой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делающий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замечательной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развития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приведшая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многим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сомнениям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радостям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дневник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писание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умеренно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списывал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помоги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стезям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гневну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тихостью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воздержанием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удаляться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отлучать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сношений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экономических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предаваясь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путям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надлежащего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урусов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беседовали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суетах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предначертаниях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осуждать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правилах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усердным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деятелем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созерцателем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призван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посетили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приуготовительная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беседа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принятия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возлагают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объяснении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столбов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ступеней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наук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даров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принятие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великолепию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зрелища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волновало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храмине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стремлюсь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оставляли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сблизиться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фаворе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святому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ордену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неискренним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обнаженную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приставленную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мастеру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архитектон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природы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истинные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выводящие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лабиринта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пропущено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поучительный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недостойному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адонаи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сотворившего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элоим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неизрекаемое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имеющее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подкрепляют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освежают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утверждают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обнимающим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подразделяют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убивают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едино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совокупности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троица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меркурий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елейного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огненного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огненностью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алкание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притягивает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схватывает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удерживает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совокупно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жидкая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летучая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духовная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декабря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бесчувствен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размышлять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происшествие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бывшее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встретясь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душевным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припомнил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злобные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опомнился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распалении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приключения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прихода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посещением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противное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грубого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спохватился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снисходителен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грубостям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питаю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даруй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полезно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засыпал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сказавший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схватила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стегно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выпускает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оторвал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грызть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тяжеле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зданию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ступил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отогнулась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лезть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достигал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перетащил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висели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туловище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аллею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здание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оторвать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совокупляющую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лицезрения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достигнул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посторонними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неумолчно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болтаю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приблизиться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мудреное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чувствительность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вслушиваясь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воображать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осенившую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приметил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пресекши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обробел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очутились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пылал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ласкаться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прилечь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смутившись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ласки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стыжусь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моложавое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трепещущимся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возрождения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труп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александрийский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нарисовано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картины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любовные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возлюбленным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прозрачной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прозрачным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возлетающей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рисунки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оставление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причинил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научи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погибну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развратности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денежные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поправились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пробыли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глухом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потешить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девчат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провинциалы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принадлежат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кормили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гостеприимно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ужинах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соседи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отрадному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небогатые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перонская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почтмейстера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затащил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оказывать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намеревающийся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недаром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раненую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нужную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значительностию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событие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целесообразность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финляндской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отличиться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осколок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финляндскую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вольнодумцы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отличном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счету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нравственный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блестящею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карьерой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партере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нелестным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лифляндского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свойство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наивном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добродушном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эгоизме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расстроены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выезжала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рассудительна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обеспечены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аренду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остзейском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прожить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жалованьи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женюсь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неблагородно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почтенная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рассудительный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эдакое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невеста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проткнув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круглое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табачного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олицетворявшее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счастьи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возбужденного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родителях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водворилась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праздничность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искренняя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внешняя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чувствах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заметны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стыдливость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долгов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приданое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родились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заложена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просрочена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рязанское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тестя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предчувствуемом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вопросе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необдуманно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останешься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похлопав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великодушным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подвергаться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просьбам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извини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поцеловалась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тайной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шуткой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связывающим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обещанием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ростовыми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отрадного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подтверждались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говаривали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упоминанием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визитом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поэтическим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обязательством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интимности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покровительству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зарождающиеся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невест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осуществиться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ласковою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коротеньком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локонов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обрадовало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приятельницу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шалунью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происшедшею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похорошели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рассматривала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упорного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галстук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поправляя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чистейшую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облитую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утонченным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поджатием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увеселениях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временах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аристократию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приглашениях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смущал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прерывался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рассказах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раскланиваясь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любопытные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насмешливые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отдаваться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гибелью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возобновление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неблагородным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отдадут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объяснению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запутывался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влюбленною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показывала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альбом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поминать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укоризненные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крехтя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ночном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накладных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буклей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пучком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выступавшим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коленкорового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чепчика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коврике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молитвы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туфлях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босу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папильотках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нахмурилась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дочитывала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молитвенное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оживленная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молитве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высунула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грозясь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скользнув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скинула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уменьшающимися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утонула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перевалилась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укладываясь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подгибая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подбородку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брыкая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закрыта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слабою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душку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обхватила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подбородок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выказывала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манеры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ловка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устроившись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перекатившись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выпростав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ночные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любимейших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замужем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вскружила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сфинксов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вырезанных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профиль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особенностью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ладонь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перевернула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косточку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верхнего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сустава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январь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февраль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апрель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созерцания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годится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поймут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ездят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партию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богатую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сходит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матвеич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отнять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собственность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поглядела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неожиданным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старушечьим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трясете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хохотунья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мизинца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июнь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июль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август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вкусе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четвероугольный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кокетничаешь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франмасон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растолковать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спишь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босиком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спящую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свернувшуюся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кошечку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огромною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добродетельная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влюбилась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херубиниевской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оперы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радостной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заснет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дуняшу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потушить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свечку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дуняша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сновидений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переговорила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английской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набережной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светился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бесчисленными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иллюминации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сукном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жандармы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полицеймейстер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подъезде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полиции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лакеями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перьях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атласе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горностаях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откладываемым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подножкам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сукну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перья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знатнейших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вельмож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долженствующих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одеваний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страхов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устроится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игнатьевна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приятельница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руководящая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провинциальных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фрейлиной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таврическому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одеты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тревоге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поручились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масака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бархатное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дымковые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розовых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шелковых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розанами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корсаже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причесаны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существенное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бальному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вымыты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надушены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напудрены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шелковые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ажурные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чулки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атласные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башмаки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окончены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хлопотавшая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пеньюаре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одетая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прикалывала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визжавшую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булавкой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поспела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бант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переколола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приколоть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сумеете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одиннадцатого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коротенькой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юбке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башмачки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материнской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осмотрела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приколола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девушкам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подшивавшим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наташиной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юбкой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подшивали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обкусывая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булавками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зубах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бегала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поднятой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дымковое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мавруша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наперсток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заждалась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подшитое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обдувая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высказывая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воздушности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отворившему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юбки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закрывавшей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впустили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припомаженный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обдергивая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переворачивая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булавки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подальше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осмотреться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ползавшая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барышней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заметаем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платочка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переколю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подшивавшие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оторвали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вошедшая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сонюшка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надушено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вымыто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напудрено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промыто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любовалась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нарядом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шифром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похвалила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туалеты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похвалили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туалет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бережа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одиннадцать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каретам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тесноте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неполной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колыхающейся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залах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танцы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тесноты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темноты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постаралась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величественную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необходимою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стучать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смешною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отражали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бриллиантами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жемчугами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смешивалось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процессию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равномерный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приветствий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оглушил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ослепил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входившим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перонской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одинаковыми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розами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присели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придачу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хозяйской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золотое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невозвратное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девичье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поместилась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наблюдение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успокоило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голландский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серебряною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курчавых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обильных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заставлял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царица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входившую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уступит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антоновне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нехороши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некрасивою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миллионерка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кавалергарда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коленкуре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антоновна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фармазон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поставьте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гороховый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раздвигая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базара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продвигался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горохового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отыскивал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кавалеров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дойдя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брюнета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помолодевшим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повеселевшим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похорошевшим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ночевал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границ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папеньке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раздвинулась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расступившихся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заигравшей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сочиненным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елизавета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восхищаете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отхлынула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хозяйкой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наступал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посторониться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выражавшими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забывчивость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строиться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польского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расступилось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нарышкиной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министры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приготовлялись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меньшей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оттесненных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взятых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тоненькие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поднимающеюся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видят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танцую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звучать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чуждой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неинтересные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ненужные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сближение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говорившую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зеленое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замолкла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хор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отчетливые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осторожные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увлекательно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вальса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распорядитель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пустился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глиссадом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убыстряющихся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щелчки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быстрых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вспыхивало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развеваясь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тур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полковничьем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фиргоф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предполагаемом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близкий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участвующий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законодательной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сбиравшихся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замиравших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приглашенными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танцуете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пригласите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доведем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отчаянное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замирающее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начинающая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противоречащим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замечаниям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осветилось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благодарною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проявившеюся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готовых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танцоров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атласных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оголенные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некрасивы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неопределенна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тонки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скользивших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оголили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досадный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образовавшегося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тонкий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подвижный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зашевелилась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ударило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ожившим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излишних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переставала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посланником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котильонов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напомнил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свиданьи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отрадненской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напоминании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стыдное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подслушал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выросшие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отпечатка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радостный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говоренным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внутреннему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выбирали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вставала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робкую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котильона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запыхалась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кавалера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кузине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особенна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протанцует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откинувшуюся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угрюм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ужину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несчастное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излишек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петербургское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отличающее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нехороший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критиковал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бицкий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комиссиях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страстный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идей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вестовщик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кажутся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горячими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партизанами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направлений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необычайна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произносятся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конституционными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монархами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государственные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сословия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правление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основанием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финансы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преобразованы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публичны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открытии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приписывал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трогало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тихою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бицкого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бицкому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рассуждение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уничтожило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семейном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восхищался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быту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таврического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паркетной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напоминающею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монашескую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опоздавший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собравшееся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похожим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жерве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столыпин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отчетливый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сцене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жилете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высоком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галстуке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знаменитом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михайловичу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магницкого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шипел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магницкому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уговор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рассказчику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разочарования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смеющегося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непривлекательно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умолкал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заявил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готовность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смешнее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касались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служебного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служебных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глухого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сановника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ревизии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бессмыслице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действующих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заикаясь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злоупотреблениях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столыпина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повеселиться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приятельском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тяжелым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невеселым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неумолкавший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нотой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оскорблял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выбрасывалось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пробка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неуместного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остроумно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гувернанткой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приласкал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портвейном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начавшегося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испанских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принятого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направления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закупорил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винцо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сапожках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конверта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рассудительно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декламация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талант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шутливые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прерываем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аплодисментами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зеркальные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непропускающие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приписывать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аккуратный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переставал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петербургскую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искательства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сведению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умолчать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представлена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заседаниях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обсуживалось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процесса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заседаний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обходилось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работе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римского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рязань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дрона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старосту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параграфам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визитами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составленным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гостеприимство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добродушие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поразительное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таково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понимающие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сокровища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составляют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наилучший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отделялась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переполненная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чуждого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преисполненного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дразнил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клавикордам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подступают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поющую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разочарованиях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бесконечно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неопределимым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телесным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зажегши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ложился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тяготясь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бьюсь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хлопочу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замкнутой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рамке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воспитателя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англию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швейцарию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италию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оставим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мертвым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адольф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чистеньком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припомаженными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височками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вечерок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жестокость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понести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составим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поужинаем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одолжение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опаздывать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бергам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берги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припася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убранном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бюстиками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картинками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новеньком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застегнутом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переймешь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высочайшими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ваканции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заворотившегося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аккуратным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ошибочно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понятию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полагала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приписывают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кружевную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пелеринку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дорого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заплатил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бессознательной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филиации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юсуповой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доложили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супруга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переглянулись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занимаю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перебивай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новенькой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нарушив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симметрии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симметрию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болезненной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подвинув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надобен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затрогивая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австриею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соскочил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личные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предложениях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деланы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нескладный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элемента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покровительства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бессвязного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шуршанья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поклонов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похваливший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потрепавший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отеческим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самоуправством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распорядившийся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постановкой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бостонного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илье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андреичу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знатному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корзинке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паниных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почетнейших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бостонным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равнодушного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подсевшему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отходив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удовольствию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взяток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чьих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сбора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удивленнее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бережливо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разрумянившись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порывистое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яркий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потушенного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преобразилась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пересаживался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роберов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горькое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улучив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самодовольном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увлечении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проницательны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постоянна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привязанностях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постояннее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подошедшего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упоминать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ограниченные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истинное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возвращение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поморщиться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утонченной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ухаживанья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бывшую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осторожным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летними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московскими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кузинами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шутливого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заметивший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избранному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любимой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беспокойством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дамские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нежного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двоюродным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приводит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печенье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громкого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восторженной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чувствовался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печальными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помехой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спрашивайте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останавливающимися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мамаша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испугом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пугало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выбрала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неравнодушен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прочти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вдовец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васильевны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посетителем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сосредоточенно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припадков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ипохондрии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принца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пожалован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камергеры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стыд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мрачные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тщете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замеченное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усиливало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трудиться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отогнать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накуренной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низкой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затасканном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подлинные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шотландские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акты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работаю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невзгод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несчастливые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обновленным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печального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эгоизмом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повалился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мученья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умствуйте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сомневайтесь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разгладилась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разочарованность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продолжительное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каприза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обойдется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чуждое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независящее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умиленными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мрачнее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наружным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внутреннею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вносить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дипломацию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обсудил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родства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здоровьем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налегал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девчонке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четвертых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отложи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съезди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полечись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сыщи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испытания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отложить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свадьбу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выезжать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унылая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являлась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раздражалась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разочаровании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обиженного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наказан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успокаивать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вслушивавшаяся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поездил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доставляемую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солфеджи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упражнения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прислушалась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неожиданной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переливаясь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наполнили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пустоту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замерли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простыми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звонкому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топоту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поскрипыванию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состоянию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собирательного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несносно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сжимало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умоляющими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вспыхнуло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принимаю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прижалась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непременным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свадьба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пошлю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укоризной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убегавшей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страстность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приблизилась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таинственной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жалость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преданностью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доверчивостью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связавшего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поэтично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серьезнее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равная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уважаемого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отсрочивающий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срок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помолвка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полюбили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отрадное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отсрочена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объяснять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благословили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невесту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помолвке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связывать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предоставляет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почувствует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откажет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родители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установились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притворными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искренними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приучала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гордостию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уверяла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хозяйство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канву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очевидны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предзнаменования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предзнаменований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молчаливость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сопутствует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присутствию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невестой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оставаясь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предлогов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обвинять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вздыхала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лишнею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предлоги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оставлять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замечала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испытующе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добивается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свойственное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безумно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отдавался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приближающейся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разлуке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пугала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шахматного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выдумывали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предвидеть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подействует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расставанье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уезжайте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задуматься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интересовалась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окружающих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измененною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нравственною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ослабели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раздражителен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вспышки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обрушивались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изыскивал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жесточе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племянник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религия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любимыми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насмешек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сводил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суеверия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баловство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девкой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девку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нравятся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сосредоточивались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преподанном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зимою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кроток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предчувствовала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беседовал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мечтала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трауре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горести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превосходную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необходимые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призываются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бесполезные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вредные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спрашиваете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прекрасному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ангелу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бесконечной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творца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проявления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творению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ангельски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безупречна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благотворное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потери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отогнала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евангельской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истине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жизненным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упадет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руководствуется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беспредельною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проведем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причиною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слабеет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раздражительность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обращена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равными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внуком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равнодушна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ивановичем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воздаваемые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признают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выиграет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споров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неминуемы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семейная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золотым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нервнее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предпринял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предписывали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деятельных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образованных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сомневалась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счесть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дворян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неверные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вкоренилась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преемницу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мачиху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откровенно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заболталась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могучим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лета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швейцарии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сообщал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странную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объявлял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дышало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любовною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восторженностью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невесте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решении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раздражила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неудовольствия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месяцев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задерживали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водах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независим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добрую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известить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сократить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колебаний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молитв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развяжу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возразить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допустил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возвышать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родство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мачиха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бурьенке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мачихи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баб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переедешь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морозцу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малодушие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предлогам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прибавился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мачихе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любезности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недоуменью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написала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утешала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примирить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утешениями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глубокой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скрытая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мечта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доставлявшая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утешительную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мечту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юродивые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посещавшие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близорукость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трудящихся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борющихся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делающих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невозможного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призрачного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умерла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борятся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мучают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мгновенная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сумками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попасться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заботы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мирских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прилепляясь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посконном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рубище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вреда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молясь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гонят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покровительствуют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федосьюшка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летняя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тихонькая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рябая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ходившая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веригах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странствовать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поверила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монаху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акинфию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духовник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одобрил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подарка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припасла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одеяние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странницы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кафтан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заветному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останавливалась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приведения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странниц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механическими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федосьюшкой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шагающею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палочкой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котомочкой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пыльной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направляя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угодникам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воздыхания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блаженство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помолюсь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привыкнуть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подкосятся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лягу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тихую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ослабевала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грешница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библейское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падшем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проклятие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тяготеет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снискивать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нравственным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праздны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тайный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виновны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полезным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исполняющим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первобытного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обязательной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безупречной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сословие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привлекательность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загрубелым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уважаем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сетования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расстраиваются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оградив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житейской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омут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расстройствами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поправлениями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ссорами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интригами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связями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обществом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запутано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классическими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начинавшимися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умалчивая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извещали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огорчило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гусарской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сумасбродного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попроситься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маневры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писавшей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возьмется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вверился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митиньке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подействовало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здравый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посредственности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выспавшись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послушный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оседлать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езженного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взмыленном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пришедшим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ротмистры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голуховскому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тройку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саврасых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торговал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пшаздецкой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уланам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боржозовской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бригаде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стоивший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подписки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трепака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басовым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пьяные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качали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уронили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кременчуга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перевалившись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дожойвейку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закону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притяжения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квадратам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расстояний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отрадным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рубля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восторгов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странного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неудовлетворения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ожидаешь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вживаться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постарели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несогласие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двадцатый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хорошеть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действовала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удивили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тринадцатилетний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ломался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отложена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ожесточением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напустилась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влюбленная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ровна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сватовство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решена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отсрочка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обручились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затаенным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недоброжелательства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супружеского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задержать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скучен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предстоящая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глупые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хозяйства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свалить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обузу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митиньки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выборный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дожидавшиеся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загудел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затрещал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сыпавшиеся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тварь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папенькой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обворовал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неменьшим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налитою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шиворот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вытащил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митиньку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коленкой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удобное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слетел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клумбу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клумба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преступников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приезжая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пьяный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прятался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прятавшиеся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спасительную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клумбы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свояченицы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высунулись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кипел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чистый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возвышалась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приказчицкая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стеганным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сшитым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кусочков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флигеле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поправиться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беспокоилась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погорячился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пойму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дурацком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рассердился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вписал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транспортом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транспортами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странице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разорвал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старую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вступаясь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псовой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размерах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заведена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зазимки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утренние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морозы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заковывали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смоченную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осенними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дождями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уклочилась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буреющего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выбитого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скотом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озимого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желтого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ярового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полосами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гречихи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вершины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островами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озимей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жнивами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золотистыми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русак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затерся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перелинял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лисьи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выводки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разбредаться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охотничье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горячего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охотника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подбились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охотников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собакам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сентября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дубравы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нетронутый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выводок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морозно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замолаживать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оттеплело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таяло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спускающихся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микроскопических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оголившихся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ветвях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свалившиеся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огороде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глянцевито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мокро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чернела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недалеком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тусклым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влажным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натасканною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вянущим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чернопегая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широкозадая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милка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выкате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русачьи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лизнула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борзая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цветной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выгибая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прави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тереться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неподражаемый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охотничий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подклик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бас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тенор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доезжачий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ловчий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данило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украински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обстриженный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охотник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гнутым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арапником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самостоятельности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черкесскую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презирающий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превыше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охотничьей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погоды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непреодолимое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любовницы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протодиаконский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охриплый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порсканья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замолчавшего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выдержишь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денек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гоньба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помигал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уварку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молчанья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отрадненский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заказ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волчица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отъемное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уваркой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производило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условиями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людской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поломать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потолка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выпытав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даниле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седлать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причесанная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нянином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серьезную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охоту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волками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сворой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ловчему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поспешил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барышне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передавший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развеселившись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пустяками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осмотрел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заезд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донца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подсвистывая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гумно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ведущее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заказу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игреневого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меренка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вифлянкой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стремянной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дрожечках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оставленный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лаз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гончих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выведено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выехало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доезжачими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выжлятниками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борзятников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рыскало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борзых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господскими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кличку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ограду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ведшими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шлепая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лужам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туманное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подсвистыванье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храп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взвизг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отъехали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версту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ростовской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охоте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родственник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вытерпишь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гирчик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илагины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корниках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соединили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закутанная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подскакала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отстававшими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михайлой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приставлен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нянькой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арабчике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осадила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соединять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передавите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трунила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гончую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выжлец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пошевелимся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графинечка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упадите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отрадненского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саженях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доезжачие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побежать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оврагом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племянничек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становишься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протравить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фюит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призывом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уродливый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бурдастый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кобель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одиночку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волка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охотничью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поторопился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вороненьких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подкатил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зеленям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оставленному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расправив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шубку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охотничьи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снаряды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гладкую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смирную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поседевшую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вифлянку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отослали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опушку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отяжелевший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чекмарь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своре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лихих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зажиревших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волкодавов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улеглись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свор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опушке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митька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старинной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запеканочки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закусил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полубутылкой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бордо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подернутые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влагой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укутанный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втянутыми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подъехало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бороде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капоте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настасья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оттопай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шшшш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зашикал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наталью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ильиничну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петром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ильичем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бурьянов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удивляешься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николаша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лядовским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данилой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угодить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картину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намеднись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заварзинских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помкнули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перескакивать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уймища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поискать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отворачивая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шубки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намедни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обедни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регалии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сидорыч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раздававшийся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тихом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подвыванием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погрозился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натекли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лядовской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стереть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вдаль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перемычке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волку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рог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присоединилась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заревели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заливом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порскали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улюлюкали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прислушавшись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гончие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разбились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ревевшая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улюлюканье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удалялись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запутался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кобеля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самими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рты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митьку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выкатывавшимися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сорвавшись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понеслись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волк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жабой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лобастую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прыгнул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мотнув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ревом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плач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гончая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пролез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гончими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орешника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бурая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почерневшая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комочком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встрепанными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улюлюлю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улюлю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сверкнула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поднятым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охотники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удостоивая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сконфуженного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дальнейшим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ввалившимся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мокрым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бокам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бурого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мерина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понесся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семене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объезд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заскакивал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засеки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перескакивали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борзятники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кустами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перехватил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отдалению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возвышению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доезжачих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прибылые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неблагополучное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предположений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травить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сменялась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совестливым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ничтожной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вылез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матерый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влепился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мертвою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хваткой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напряженным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окидывал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дубами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осиновым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подседом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измытым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видневшегося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сменяясь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напрягая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оттенкам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пустынному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вздыхает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ожидаемо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ознаменования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рытвину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наеденным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красноватым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брюхом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убежденный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завернув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оскалив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блоху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щелкал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ляжках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оттопыривая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железками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вскочили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насторожив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почесал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ляжку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мотнул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войлоки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шерсти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устремленные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поворотив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охотнику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водомоины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поперечь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скачет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усилив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зверю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приспела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покосился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наддать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упираться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улюлюлюлю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ляжки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перескочил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провожаемый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приближавшимися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охрипнувшим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вытянувшись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быстроте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скока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медленности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карая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ошибочен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добежав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муругий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подлетел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муругому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кобелю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окровавленный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распоротым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завизжав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ткнулся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караюшка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мотавшимися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происшедшей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остановке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перерезывая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наддал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скоку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кубарем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водомоину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водомоине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копошащихся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вытянувшаяся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задняя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прижатыми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задыхающаяся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счастливейшею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слезть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колоть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ляснул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выпрыгнул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ощетинившеюся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ушибленный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вертелись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зверем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улюлюкая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садился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встряхивался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засеке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травли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утек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линией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дядюшкины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вынутый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кинжал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цепом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пропыхтел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поймать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облепили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соструним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наступил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пасть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заложили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взнуздав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перевалил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измученными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взвалили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шарахающую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фыркающую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визжавшими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борзые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съезжались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добычами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рассказами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матёрого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свесив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стеклянными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завязанными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дико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потрогал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материщий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матёрый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прозеванного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обещались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поросший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насупротив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яме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выдавшимся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волторна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замолкая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свалившись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погнала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отвершку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скачущих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выжлятников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поросшего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низкую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лисицу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распушив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приблизились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кругами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вилять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обводя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трубой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налетела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смешалось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врозь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зады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подскакали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дядюшкин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чумбурах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лисицей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условленный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сигнал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илагинский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иваном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стремянный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стремянного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собирали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поскакало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подъехавшими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сведений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дравшийся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подбит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мышастая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хватает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враждебная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илагинская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сочувствующими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илагин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ссоре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процессе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охотился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охотились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илагина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суждениях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слухам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своевольстве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помещика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злейшим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арапник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решительные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уступ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подвигающегося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бобровом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сопутствуемого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стремянными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илагине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желавшего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бобровый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позволившего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боявшаяся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наделает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раскланиваются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угорь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версте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насыпано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илагинского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разровнялись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соперниц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чистопсовая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узенькая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мышцами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щипцом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краснопегая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сучка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илагинских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степенного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урожае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краснопегую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ерзу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соседу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умолотом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хвалятся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отплатить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бросившуюся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ладна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стремянному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лежачего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завистливы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проехаться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съедешься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шкуры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поймает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полюбоваться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травлю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сужу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протяжный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полубугре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протяжно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поднятый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означали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потравим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соперников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поровнять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оборвут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илагиным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зайцу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подозрившему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никанорыч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дядюшке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насупившись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померяйте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ругаюшка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уменьшительным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возлагаемую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волновалась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полугорке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заворачивали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двигалось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чуя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завтрашнему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вылежал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смычках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зайцем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сворах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выжлятники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резвый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вскочив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раздавшемуся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подпуская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жнивьях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подозрившего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воззрились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заложились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подвинулись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ерза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наддала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нацелившись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покатилась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шибче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ерзы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вынеслась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милушка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подхватит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русака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повисла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примеряясь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ошибиться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ерзынька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сестрица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плачущий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мольбам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схватит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вихнул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рубеж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жнивьем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дышловая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выровнялись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рубеже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русаку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горбатый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сравнялся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самоотвержением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рубежа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грязным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пачкая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отпазанчил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рублевых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пазанку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отрезанную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лапку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налипшею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заслужил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вымахалась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угонки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осеклась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дворняшка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переводивший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звенело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визгом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выражали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единовременным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визг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странен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стыдиться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визга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второчил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упрекая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перекидыванием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каураго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притворство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испачканною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побрякивая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железкой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победителя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коснется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польщен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удостоивает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распростился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михайловке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отдохнули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графинечку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отвезли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малых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парадное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пределов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заглядывали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показываемом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аринка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бочкю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болтается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ножик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татарка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перекувыркнулась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смелая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деревянного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заросшего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домочадцев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повелительно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отошли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разбежалось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шатким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досчатым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оштукатуренном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бревенчатыми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стенами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пятен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запущенности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свежими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яблоками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волчьи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стульями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березовым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диваном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оборванным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истасканным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расположиться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невычистившеюся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обчищая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ширмы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прорванными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занавесками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поглядели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подмигнула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предлога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дядюшку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сюртуков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фраков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беспричинному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чубуком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обрезанный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чубук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закладывая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отъездила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уставленным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подносом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двойным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румяными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гостеприимною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привлекательностью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движеньи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оглянула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поклонилась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толщину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обыкновенную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заставлявшую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экономка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ступала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поставила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поднос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пухлыми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расставила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закуски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угощенья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появление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нахмуренных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самодовольной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морщила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анисья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федоровна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травник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наливки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грибки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лепешечки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юраге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сотовой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вареный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шипучий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яблоки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сырые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каленые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принесено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анисьей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федоровной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сахаре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зажаренная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анисьи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федоровны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отзывалось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сочностью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покушайте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лепешек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букетом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орехов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курицы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вишневою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наливкой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собаках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разбудить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просыпаясь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приедут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дрожки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наступившего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доживаю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грешить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красиво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околотке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благороднейшего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бескорыстнейшего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семейные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душеприказчиком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общественной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осень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весну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кауром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заросшем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отворите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затворили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колидор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холостую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охотническую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называлась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людская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балалайки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балалайку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заведено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балалайке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пренебрежением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лучшими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музыкальной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балалайка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настроил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задребезжал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барыню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переборами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перехватами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мотив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повторился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настроивали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дребезжали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наскучивало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прислонилась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притолке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похожею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играет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колене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анисьюшка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струны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гитаре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забросил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поступью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гитару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сдунул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костлявыми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крышке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гитары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театральным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отставив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шейки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анисье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федоровне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звучный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темпом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отделывать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степенным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закраснелась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платочком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вдохновенным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смеялось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седым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ускорялся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переборов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отрывалось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вскочивши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нравилась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заиграл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холодной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ключевой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кричит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перебор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шевельнул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застонала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зависела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весельчаком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весельчак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наивную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аккуратную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пляской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оторвавшею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накинут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забежала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подперши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всосала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воздуха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воспитанная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эмигранткой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француженкой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вытеснить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неподражаемые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изучаемые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хитро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охватил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любовались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необходимый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грациозную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шелку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бархате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воспитанную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пляску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муженька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сыграть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сыграл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пороша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выпадала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заключается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напев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отдельного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бессознательный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восторге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линейка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снесли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нежностью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брод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охотникам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сырая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шлепали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восприимчивой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ловившей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усвоивавшей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разнообразнейшие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ловила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скачку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ладен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волшебном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царстве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повторяю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предводителей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сопряжена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беспокойные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продаже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ростовского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предводительства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отрадненская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народом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садилось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обжившиеся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диммлер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музыкант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фогель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танцовальный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белова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выгоднее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увеличенная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конюшне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подарки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имянины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уезд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висты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бостоны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обыгрывать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тенетах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запутываясь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опутавшие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терпеливо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распутывать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любящим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разоряются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возможностью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богатая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благоприятный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согласна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приглашала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пристроены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выпытывала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хвалила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советовала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догадывался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клонились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откровенность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пожертвовал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благородство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запуталась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плачьте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пожертвую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утирая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куклой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возобновляла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бесприданною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придираться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благодетелям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четвертое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рима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теплом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заставляет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успокоена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восприимчива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четвертого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пропадала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любимою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невесело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святки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скучных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поздравлений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надетых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ознаменовывающего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безветренном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градусном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ослепляющем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звездном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скучное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ездивший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срисовывая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старушками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бесприютная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заплачу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посиди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пропадаю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брызнули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постояла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девичью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запыхавшуюся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прибежавшую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дворни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кондратьевна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отпустив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маврушу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прервали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никита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сходи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дворню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миша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буфета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буфетчик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пробовать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рассылал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пробовала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рассердится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ничьих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наташиных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родится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куцавейке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блохи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стрекозы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кузнецы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застучав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фогелю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фогеля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изюмом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грецкими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миндальными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орехами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дешевле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одессе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послушала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задумчивым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мадагаскар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гас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дядькой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фейерверк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петька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вези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обхватив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соскочив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обойдя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испытав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покорны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шкапчик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басу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перебирать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выделывая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запомнила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имевшее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воскресал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шкапчиком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полосу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падавшую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буфетной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вспоминала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буфет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струне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вздрогнув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водоноса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рюмке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дорисую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посидела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перенеслась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влюбленными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стареюсь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чайным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подымавшееся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задушевные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уселись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гулянье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наказали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класной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рыдала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смешные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игрушка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болванчик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задумчивою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арап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арапа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яйца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старухи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перебирали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грустного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поэтического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юношеского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сновидение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действительностию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многого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вспоминали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испытывали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наслаждалась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подделаться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снурки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зашьют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капустою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отнести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стоявшей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сукно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арфа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фальшивый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эдуард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фильда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философствуем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сновидениях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вспоминаешь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довоспоминаешься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метампсикоза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египтяне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животных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ангелами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подошедший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возразила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бессмертна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заговорщики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немолодому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диммлеру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уголка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диванного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средину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выгоднейшее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резонанса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пьесу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митинькой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торопящийся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доканчивая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путался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громадная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европейский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мягкости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материнское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чутье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четырнадцатилетний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ряженые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испугал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текли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сдавливали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наряженные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медведи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турки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трактирщики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прячась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вытеснились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пляски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хороводы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святочные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посмеявшись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наряженных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ряжеными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фижмах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турчанка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паяс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черкес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нарисованными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пробочными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снисходительного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неузнавания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костюмы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отличной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прокатить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тройке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расстроите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мелюковым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мелюкова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вдова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разнообразного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гувернантками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гувернерами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расшевелившийся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наряжусь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пашету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расшевелю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согласилась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болела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луиза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мелюковой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застенчивая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упрашивать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луизу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ивановну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несвойственном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энергическом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настроении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тройки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колокольчиками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бубенчиками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визжа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подрезами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морозному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святочного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перекликаясь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разгонные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тройка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орловским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рысаком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корню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низеньким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косматым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коренником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старушечьем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подпоясанный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вожжи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отблескивающие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месячном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бляхи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оглядывавшихся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седоков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шумевших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полозьями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примерзая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колокольцом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пристяжные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оглобли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увязали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выворачивая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сахар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крепкий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тройкой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зашумели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завизжали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оголенных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алмазно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сизым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отблеском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снежная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облитая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месячным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сиянием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неподвижная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ухаб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следующие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нарушая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закованную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тишину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растягиваться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заячий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морозном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скованном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выглядывало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соболей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примасленную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иссеченную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шипов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натягивать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пристяжная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прыжками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подергивала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раскачивался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удаляющимся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захара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покрикиванье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разлюбезные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поддергивая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вожжу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отводя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усилившемуся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подергиванью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натягивающих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прибавляющих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пристяжных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шибко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кнутами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заставляя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поспевали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стойко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поколыхивался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понадобится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съехали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разъезженную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дёмкина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волшебное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крикнув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сдержал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объиндевевшее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чмокнул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полетели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переменялись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забирать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вытянутых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вожжами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перегнал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засыпали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частые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переборы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перегоняемой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полозьев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взвизги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пропитанная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волшебная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мелюковка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ресницы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сидевших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смешное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волшебный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переливающимися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тенями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блестками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алмазов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анфиладой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мраморных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серебряные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волшебных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пронзительный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зверей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мелюковку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пелагея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даниловна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энергическая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распашном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выходивших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приезжих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ведьмы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паясы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прокашливаясь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заиндевевшие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паяц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барыней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кричавшими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раскланивались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напоминает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сонюшке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любимица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мелюковых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задние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потребована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халаты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девичьи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ряженым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очисткой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угощениями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сдерживаемою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диммлера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мужниных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халатов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гувернантке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представлявшей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казанского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татарина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турке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пастилы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обносившему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запрещено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выделывали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решившие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конфузившиеся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закрывалась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неудержимого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старушечьего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сашинет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плясок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хороводов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веревочку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рублик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устроились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пробочные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размазались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вспотевшим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разгоревшимся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ряженых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восхищалась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повеселили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распорядились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угощением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колокольцами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бубенцами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петухов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заробела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закрылась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гадали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амбаре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амбару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заколачивает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стучит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пересыпает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пробочным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восторженную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делающую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ямочки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амбар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душно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столпившегося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неподвижный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звезд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снеге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сбежав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сажени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падала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переплетаясь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лип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дорожку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рубленная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амбара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покрытая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высеченные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драгоценного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девичьего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ступенькам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скрыпнуло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нанесен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засвистели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тоненьких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закутавшись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спутанными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прикрывавшую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прижал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жженой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пелагеи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даниловны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видевшая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замечавшая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размещение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диммлером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девушками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перегоняясь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переменяющем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теперешнюю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вдыхал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морозный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уходящую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саням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просияв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поступал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бываю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беги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всматриваясь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обворожительно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мамашей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побранилась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скрыпя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собольего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рассказав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раздевшись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стирая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пробочных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дуняшей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зеркалам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уходящих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зеркалах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соображаясь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слышанными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сливающемся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квадрате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малейшее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софья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александровна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увидят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смеетесь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докончила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отсторонила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сказавшей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уличить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рассмотрела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синее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замерзшие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выслушала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выдержала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усовещивать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столкновениях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сердиться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отказ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лучшей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расстройстве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непреодолимыми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привычками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жестокостью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заманиваньи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жестокие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благодетелей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самопожертвовании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грустна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долее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совершеннолетний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интриганку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взорванный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возвысив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подслушивала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душечка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разрыва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упрямства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растолкую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уйди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бессмысленны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достигли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стремилась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захлипав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довела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притеснять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предпримет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устроив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грустный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разладе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января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грустнее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расстройства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враждебного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решительных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откладывать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переносившая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нетерпеливее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пропадает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занимательнее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досаднее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доставляли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скучною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обязанностью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правдиво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тысячную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классически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приписывала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брульонам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орфографические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поправлялось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сперва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сватовства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очевидной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истинах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самосовершенствования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помолвки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пользовавшеюся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петербургом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скучными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формальностями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неожиданною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мерзостью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избегал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холостыми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компрометировать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засохшими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засыхающими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громадною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дворней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иверскую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часовню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кремлевскую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площадь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незаезженным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извозчиков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лачужки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сивцева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вражка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желающих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спеша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доживающих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старушек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пристанище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грязно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жданного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чудаком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пуст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бенефисы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благотворительные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подписные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занявшие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взявшие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опеку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приваливался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сказанною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скучны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сладкою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сдаваясь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веселой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компании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молодежью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доставало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отставным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доживающим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камергером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предвечно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вертись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республику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тактиком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победителем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переродить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учреждал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неверной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любящий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расстегнувшись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побранить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правительство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помириться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отставной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ужасала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зуба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отставных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довольные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обстановки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породы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стихийною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властен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приведены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поживши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жалеть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хандры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выражавшаяся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резкими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припадками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вогнана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покидала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вдумываться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явлений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опытом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брался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спешил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аполлону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николаевичу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утонченности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преклоняются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презираем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комедиантом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испанцы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воссылают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мольбы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католическое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духовенство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победили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испанцев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клянутся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платят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рублю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интригуют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астрея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хлопочут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шотландском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исповедуем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христианский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воздвигли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сороков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церквей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засекли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бежавшего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изумляла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путаницу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несчастную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обманом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отталкивали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загораживали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заняту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неразрешимых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увлечениям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всевозможные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покупал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строил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попадалось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болтовни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кутежу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кутежа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физическою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корпуленцией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приятную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теплоту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отзываться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углубляясь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запутанный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распутаю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обдумаю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натощак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неразрешимыми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страшными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хватался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слышанном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прикрытии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изыскивают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спасающимися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честолюбием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игрушками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государственными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спастись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прошедшему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оригинальности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царствованию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французскому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патриотическому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царствовало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московской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оппозиции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правительству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резкие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неожиданные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засыпанья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памятливость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главы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пудреном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затронутый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отрывистые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одинаковое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почтительного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посетителей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дореволюционною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благоговели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посетители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хозяев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тайная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бесед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уединения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освежали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столичной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ездила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нездоровью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приглашали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замужество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спроваживал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женихами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являвшихся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разочаровалась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отдаляться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оказалась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разгаре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окружена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периоде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стареющейся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шанс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замужества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четвергам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виделась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эмигрант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отказавшийся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жалела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прибавилось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испорчено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напоминание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выводило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прибавившееся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шестилетнему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николушкой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раздражительности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горячиться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азбуку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полегче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боявшегося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малейшем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невнимании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вздрагивала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горячилась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натурой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рыданьями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позволенья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отдергивал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дошедшая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таскать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унизить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льшее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пришедшая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ласку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недовольство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выказываньем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притянув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гневною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взрывами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бесчеловечно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договорила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бешенство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костылем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филиппа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отдаче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позволишь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осмелилась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амальи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евгениевны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буфетчика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заступы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осуждала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слабевшими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возбуждавших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склонялся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тарелкой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метивье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смеявшийся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медициной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николин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поздравлением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имянинное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расположений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придираясь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тихой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ворчливости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разрешалась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взрывом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заряженным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взведенными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неизбежного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распахнулась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хохлом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зрачками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шпион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бонапартов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прибежавшей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шпионы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изменники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обрушилась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шпиона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списке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пускали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утешиться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поищите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затряс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кулаками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хлопнул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избранные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персон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лопухин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племянником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чатров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представленным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сумел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снискать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лестнее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езжу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прикладываться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мощам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старомодной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собравшийся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судилища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верховный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судья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молчанием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словцом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заявляя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докладывают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одобрял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событиях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подтверждающих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суждении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останавливаем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суждение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захвате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владений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ольденбургского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враждебной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европейским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европой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пират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завоеванном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корабле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говоренную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долготерпению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ослеплению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папы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главу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католической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протестовал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захвата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заместо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герцогства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переселял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герцогов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проездом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протест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ольденбургском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плохой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редакции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судящего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знакомом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плохая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редакция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ольденбургский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удивительною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писак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волюм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прокашливаньем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событии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величестве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гренадерскую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церемониальный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следующем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факт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относившийся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заявлять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дерзки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недостаточны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сморщенную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утренний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решенье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втянул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тильзитский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политика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востоке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вооружение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посмеет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переступить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седьмом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учителей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ополчиться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зашеи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выгнали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ползком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ползают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католички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шьют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торговых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поглядишь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дубину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кунсткамеры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обломать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соскочила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хворайте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свойственными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заслушаюсь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подставляя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растопчиным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враждебных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приятном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обеденном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читаю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карагин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московским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близкого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поссорить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увиделись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меланхоличным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меланхоличен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рискует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оговорках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повторяемых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просьбах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недоброжелательство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анализировать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обворожительна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сблизится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будущею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приучить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невестами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болконской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попытки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невпопад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ухаживанье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некрасива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поддерживало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богатою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свободнее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обязательств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ужинами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собиравшимся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имеющею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карагиных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гостеприимным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званых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вечеров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ужинающих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засиживающихся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пропускала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разочарована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понесшей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разочарованье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потерявшей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обманутой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меланхолия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мешавшая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меланхолическому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умственными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турнирами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буриме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углублялись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меланхолическое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уединенные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исписанные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изречениями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пострадав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нарисовал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альбоме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гробницу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выписанное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ноктюрны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захватывающего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единственных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сельские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сучья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стряхивают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меланхолию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спасительна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убежища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меланхолии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ядовитая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пища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чувствительной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утиши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мрачного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присоедини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сладость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слезам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течение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карагиным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наводила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отдавалось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пензенские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нижегородские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утонченную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отдыхает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понес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разочарований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чувствителен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привязалась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неземное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замолкала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хитростью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выспрашивал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пензенских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нижегородских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предложенья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меланхолического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обожателя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тайное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страстному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ненатуральности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отречением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рассуждая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осыпанный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пудрой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изъявлявшего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всегдашнюю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неестественному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доходов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прелестна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меланхолична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противна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самообольщение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застенчив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задолго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предприняла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решительный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появился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внимательна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дураках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меланхолической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расписанные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доходы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оскорбляла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беззаботным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раздражительно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непостоянстве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ухаживает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оскорбительная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нерешительного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жадным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начато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румянцем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поминая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деревьях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обсыпающих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меланхолией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блестящего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приготавливали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закупать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ахросимовой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предлагавшей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конюшенной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сыновья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всякие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признавала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хозяйством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остроги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тюрьмы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будням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сословий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обедала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вкусным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вязала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выездов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ложилась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завизжала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блоке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входивших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прислугу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спущенными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входящих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озлоблена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заботливых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разместить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лебезите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согреть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пополнела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похорошела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капор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разрумянившуюся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раздевайся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хотевшего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замерз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оттеняя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ласковое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оправившись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перецеловала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пошлешь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плаксу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чтоль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прискакала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иверской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шельме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заедем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берите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ирина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боченка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подошло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тряпки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покупать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покупатель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времячко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марьинское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опекунском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побраню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поласкаю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любимицы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свозила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шальме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убыток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заказала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выгнала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подозвала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любимицу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женишком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подцепила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любовно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умница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сумеешь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добренько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умненько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обойдись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вмешивались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машеньку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колотовки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приласкайся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моложе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визит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выслушал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выговор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недоставление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пожелают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мрачному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вздвиженке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благослови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побежавший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пытаясь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свободною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нарядною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тщеславною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докладе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певунью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фраз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прикинуть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съездил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собачью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семеновне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дипломатическую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золовке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рассердилась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говорившим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пробыть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подольше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семеновны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желавшей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удовольствиях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театрах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замешательством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происшедшим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притворною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съёжилась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небрежный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отталкивал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притворного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извинить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удостоили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костюме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натурально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пробурчал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нашлась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нездоровье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недоброжелательнее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обрадовалась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заторопилась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ненавидела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угадала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достоинством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горле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сморкаясь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замечает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расстроенного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ласковости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предназначенной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поглядевшись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сладостно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вынесу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зарыдаю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размягченною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разнеженною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любима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мелькавшие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мерзлом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влюбленнее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вереницу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театру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выскочили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поддерживаемый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входившими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афиши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бенуара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притворенных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капельдинер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проскользнул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ярче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слышна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обнаженными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шумящий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мундирами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бенуар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женским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завистливым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занавесь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увертюру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ощущение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обнаженные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охватило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соответствующих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ощущению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сговор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полнотой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равнодушием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тонкая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обнаженная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облокоченная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бархатную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рампу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увертюры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сжималась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разжималась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афишу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аленина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кирилыч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потолстел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карагины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обсыпанной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наклоненная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гладко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беспокоятся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зеленой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праздничным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унизительного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посещении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хотеть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партера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рампе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зачесанною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первенствовал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подтолкнул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шиншину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пропадал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кавказе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министром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персии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шахова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стерлядь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жемчугов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шелковым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вглядывалась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жемчуги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поцелую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бесподобно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семенова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кириллович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персиянин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застучала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палочка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капельмейстера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запоздавшие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драгоценных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каменьях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устремили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крашеные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изображавшие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протянуто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полотно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досках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корсажах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юбках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особо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скамеечке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приклеен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картон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будочке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суфлера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обтяжку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кинжалом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разводить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обтянутых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серьезном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картоны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вычурно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ненатурально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актеров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внимательны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попеременно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припомаженных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раздетая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ощущая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разлитый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согретый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актриса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перегнуться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защекотать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запоздавшего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обернулась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подходящего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эполетой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эксельбантом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молодецкою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облитой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локтем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заискивающе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вполголоса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акт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перепутались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свадьбе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поздравляла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женитьбой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наполнилась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знатными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наперерыв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антракт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рампы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доставляло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акта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уверенною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нравишься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монументы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полотне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абажуры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контрабасы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мантиях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кинжалов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тащить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девицу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утащили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кулисами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металлическое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прерывались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перекинувшего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смотревшего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пленен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обнажена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познакомьте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прелестными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великолепной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приятна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москвичкой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зарыть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льстить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пажа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представлен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повешены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бородками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малиновый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распущенными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царице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голыми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скрипки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кулисы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поправила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корсаж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прыгать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захлопали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оркестре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цимбалы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райке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царей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хроматические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гаммы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уменьшенной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септимы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потащили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зрителями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находила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антракте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оборотила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красавцу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нарышкинского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наивная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добродушная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прошлый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спектакль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давнишней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устраивается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карусель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костюмах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перехватывала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дюпор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восхитителен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преграды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отворачивалась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близки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ободряя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протянув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букету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непонятных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неприличный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умысел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сконфужен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рассержен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уверенность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цветок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подчиненная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естественным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деревенской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выдвинули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мучило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подсаживая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прыгал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гордою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тенью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угрызения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чистота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повторяла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представляла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смелого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отослал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кредиторы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платит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выхлопотал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постарался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карагину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пренебрегал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предпочитал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цыганок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актрис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данилова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весельчаков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напролет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ухаживал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помещик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условился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высылать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инстинктивно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сотворена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сотворен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отказывали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деньгах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отдачи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поперечного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выигрыша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тщеславен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повинен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честолюбии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вкусах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неблагородного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вкусов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безукоризненным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магдалин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невинности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основанное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веселился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появившийся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персидских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похождений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роскошную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игорную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кутежную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удальство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приманки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забавлялся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расчета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знатока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приволокнуться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женитьбу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переговаривалась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догадывалась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придумывали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обожаю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беспокоило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оскорбляло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дворника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вздвиженку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нетерпению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воспоминанию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присоединялось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курагине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нарушена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воспоминающею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обедне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успения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могильцах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гордясь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свободомыслием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дьякон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святость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концерты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клиросе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воскресные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вымыт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вычищен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субботу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празднично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разряжены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прибавлялись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жареный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поросенок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строгом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принимавшем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неизменяемое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торжественности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снятыми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модистка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гостиною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довольная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развлечением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примериваньем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смётанный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рукавов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лиф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гляделась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спинка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покраснеть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примериваемый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добродушною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темнолиловом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декламирует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соберутся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привезете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красавиц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тверь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модистке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живописно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бархатного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похвалилась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парижа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расцветающею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похвалами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казавшейся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неприступною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важною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бывшей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добродушную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восхитительная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металлического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уезжая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помирали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удивленными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молчаливая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понесшая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приглашении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запереть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пропадали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важная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безуховою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посоветую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незнакомо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отходить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представление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поздоровавшись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тщеславного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туалетом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расстанавливать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ямочками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оставленное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ненатуральной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хрипела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божественно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чудесно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безвозвратно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безумном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монолога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актрисе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нахожу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прелестны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декламации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испортить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импровизированного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обручена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огорчился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восхитительны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тревожная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экосез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грос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фатер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уборную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заслоняя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приближал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горячие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дрожащая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объяснило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спала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неразрешимый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прекрасен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суетой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задвигались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модистки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перехватить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обдумала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поговорила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перекричишь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сумасброд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девочку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измучили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переговорит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смягчится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венчаться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ридикюле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перешлю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злобная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нахмуриться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отвечай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недоразумения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извинять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увидеться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письменному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механически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начатым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воображением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разгораясь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затмении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механическим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сломала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любовное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людские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помешают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блаженству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похитит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перечитывая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головной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раздетою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кроткое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схватившись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задохнуться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разлюбила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благородным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взволнованное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утерла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пробуждения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подозрительность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мгновенною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шалишь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испытала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властелин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делаешь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скрывала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прорвавшимися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разлучили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жалости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мучай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упрашивала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угадывая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непонятливости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неблагородный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вспомни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неблагороден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разрыдалась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думав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великодушием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покупщиком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повезла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услышанною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еслибы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размягченнее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погубишь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испугавшись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погублю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избегала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взволнованного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подругой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проехавшему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внимательнее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неестественном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доканчивала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робеющую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выжидавшую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подслушав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постучалась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способна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дяденькой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отослала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обрушиться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переселился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похищения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обдуман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приготовлен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оберегать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везти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каменку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расстриженный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обвенчать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каменке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вывезти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варшавскую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почтовых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паспорт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подорожная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взятые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занятые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посредство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свидетеля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хвостиков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приказный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макарин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питавший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беспредельную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медвежьими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шкурами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оружием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дорожном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бешмете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раскрытым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свидетели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укладывал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хвостикову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макарка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макарина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сходившею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дурацких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увезешь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узнается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уголовный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подведут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толковал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пристрастием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умозаключению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дойдут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недействителен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отвечаю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действителен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свяжешь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бьется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недоуменьем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копаетесь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балага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ножка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богиня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троечный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тройками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увозил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рассвету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погони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цыганами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дамочками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выручали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загнал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напаивали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шампанским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обыкновенному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заслужила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зазывали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балагу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заставляли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служа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шкурой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переморил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переплатили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безумную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восемнадцати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перекувырнуть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пешехода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пролететь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вытянуть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сторонился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настоящие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мастерство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рядился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двухчасовое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катанье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господами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камердинеров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трезвый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выручить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вызвольте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обезлошадничал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ярманку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ссудите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русый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толстою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курносый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бородкой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шелковой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подкладке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федору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сослужи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посол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зверьях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зарежь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зарежешь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разобью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выкатив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пожалею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мадеры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отерся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выезд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рождество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макарину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умиленно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захватывало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перескочили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каурому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закоченели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донесли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издохла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подпоясанной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серебряным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собольей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молодцовато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бекрень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красивому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трогательное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медленным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покутили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свидимся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обтираясь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затвори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шуба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игнатка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матрене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матвеевне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соболий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увозят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замешкаешься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папаша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озябла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принимай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матрешка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цыганка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курчавыми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сизого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салопом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господином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жалея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накинул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матрешу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закутал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придвинул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отверстию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матреша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гульба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степке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кланяйся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ямщиков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локти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пущай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заматывая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никитскому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бульвару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тпрру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балаги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арбатской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зацепила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арбату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подновинскому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перекрестка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уздцы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тротуару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воротам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свистнул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свисток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войдите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ворот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барыне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калитки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боролся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дворником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пытавшимся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калитку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выбежавшего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выдернул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заплаканную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перехватив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запиской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мерзавка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бесстыдница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оттолкнув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глядящую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заперла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дворнику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выпускать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похитителей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приходившие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убежали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отперла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девчонка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любовникам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притворяться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осрамила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вскидываться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беззвучных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судорожных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рыданий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душили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поддела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повернула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блестящи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поджаты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вырвалась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лежи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заколебалось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вызовет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запирали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цыганку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увозить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увез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приподнимаясь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мешали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оплакивают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внушать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озноб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подложила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накрыла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одеялами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липового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откликнулась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уходя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бледного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встававшею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подходившею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завтраку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ладилось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задерживало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соскучился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растрескавшимися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оборотилась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убитая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уверения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расстройству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постыдное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расспросов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откладывался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поторопиться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вдове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важному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касающемуся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женатый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тверском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рысаках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закидывающих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головашки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промелькнул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всегдашним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макариным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классической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щеголей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закутав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бобровым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напомаженные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осыпанные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тревожит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отворив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сидевшую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прожила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жениху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ведома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обвенчаться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променять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дурака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женатого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представлением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достался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шурину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показываться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угрожала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изложив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выпустила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откровенен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спросивши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встревоженным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подтверждения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подстреленный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загнанный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ильинична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переводить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съехавшиеся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захарыч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павел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тимофеич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похищении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равнодушную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совещался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испорченное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объездив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анатолий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васильевич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ненавистна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опущенной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разврат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молодцоватою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допросы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исказилось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достаточное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оторванную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воротника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воздерживает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разможжить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пресспапье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угрожающе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засунув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подаваемое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запретить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искра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забавляйтесь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супруге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вооружены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обещать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гневным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ободряясь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бойтесь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желанья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робкой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взорвало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бессердечная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изгнании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страхе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отравилась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мышьяком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тихонько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проглотив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слаба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растерянного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попытке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опровергал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шурин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восстановить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наведываться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ходившие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отказывала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просившего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похитила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прибавлениями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интриге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измене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изменившийся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поздоровевший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поперечною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морщиной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мещерского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энергические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внезапной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ссылке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обвиняют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немилости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взваливать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царствованье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потомство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отдаст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толстеешь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появившаяся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вырезалась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усмешка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польши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господине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десале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воспитателем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продолжавшийся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доказательства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тайных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всенародно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мещерский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сундуки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связку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нахмурено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утруждаю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широкое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рассердило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шурином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петер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сравнивать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передашь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расстроилась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десалем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швейцарцем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нравственную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интересовавшейся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кирилловича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прибрано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оделась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измучила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бранить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жалка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исхудавшая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пристыженная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сопел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упреку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затряслась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переполнило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считайте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вспомните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пропало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стыдом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самоунижением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красивейший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умнейший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размягченным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градусов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распахивая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медвежью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дышавшей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полутемными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звездное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оскорбительной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земного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высотою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въезде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арбатскую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звездного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открылось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пречистенским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бульваром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обсыпанная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комета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предвещала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мокрыми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звезду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пролетев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неизмеримые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параболической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вонзившаяся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влепилась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избранное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энергично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мерцающими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расцветшей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размягченной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ободренной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западной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перевозили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запада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восток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стягивались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двенадцатого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природе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злодеяний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обманов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измен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воровства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подделок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выпуска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фальшивых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ассигнаций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грабежей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поджогов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убийств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соберет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летопись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историки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причинами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обида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нанесенная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ольденбургскому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несоблюдение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континентальной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системы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властолюбие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меттерниху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талейрану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раутом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постараться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поискуснее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соглашаюсь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герцогство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современникам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членам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совершенное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насилие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купцам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континентальная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система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разорявшая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легитимистам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дипломатам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скрыт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написан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точек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потомков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созерцающих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объеме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громадность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совершившегося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вникающих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недостаточными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христиан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властолюбив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хитра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обижен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фактом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насилия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разоряли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смоленской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губерний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убиваемы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историков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увлеченных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процессом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изыскания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незатемненным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здравым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смыслом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неисчислимом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изыскание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взятая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справедливыми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громадностью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недействительности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совпавших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совершившееся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принципы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отвести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вислу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ольденбургское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нежелание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капрала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вторичную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тысячный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капрал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оскорбился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сержанты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пожелали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самодержавной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последовавших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диктаторства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миллиарды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совпали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исключительной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отрекшись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разума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запад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произвольны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шедшего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жребию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совпадение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согласились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единичных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бесчисленным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фатализм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неизбежен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неразумных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неразумнее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непонятнее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невозвратимым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достоянием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предопределенное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отвлеченнее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стихийная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роевая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предписанные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бессознательным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исторических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общечеловеческих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невозвратим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совпадая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льшими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очевиднее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предопределенность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царево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божьей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бессознательная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минутой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подлежал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неизбежным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действуя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произволу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совпадения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подделались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событием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укоры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предпринятое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вооруженного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совпавшая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расположением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грандиозностию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приобретения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окупили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одурманившие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дрездене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ведены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уязвляли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подделавшихся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созрело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падает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засыхает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стержень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сушится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тяжелеет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стрясет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жизненное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органическое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стихийное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ботаник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клетчатка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разлагается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завалившаяся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миллион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пудов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подкопанная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киркою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ярлыки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кажущееся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произвольным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историческом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смысле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непроизвольно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дрездена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принцев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королей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заслуживали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побранил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одарил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собственными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взятыми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историк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огорченною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разлукой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мария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считавшаяся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супругой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дипломаты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востоку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запряженной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пажами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конвоем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тракту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данциг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кенигсберг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вильковисском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неману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переоделся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расстилавшиеся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степи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скифскому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македонский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стратегическим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неман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палатки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раскинутой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выплывающие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вильковисского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мостам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наведенным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палаткой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отделившуюся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кидали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истощаясь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вытекали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скрывавшего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доселе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расстроясь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характеров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чистокровную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арабскую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мостов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непрестанно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сопутствующие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закипит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походим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азиатские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боше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сделают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индии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кашмира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навесил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отвлекали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охватившей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войску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качавшихся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лодках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ковно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предшествуемый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замиравшими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гвардейскими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егерями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расчищая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вилии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уланского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поляки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лежавшее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подбежавшего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рассматриванье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бревнами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польских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отыскав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уланский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переплыть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уланами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усатый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скомандовав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замявшуюся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бухнулся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быстрине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уланов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цеплялись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сваливаясь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тонули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плыть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переправа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плывут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взглядами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вернувшийся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удобную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поляков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особе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бертье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тонувших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развлекавших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африки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степей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московии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поражает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безумие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потонуло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высланные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переплыли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вылезли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обмокнувшем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стекающими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ручьями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заготовленные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фальшивые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ввоза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расстрелять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саксонца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перехваченном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причислении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когорте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вильне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смотры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предлагались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месячного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погубить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армиями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уставши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магнатов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подписке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приглашена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виленской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загородный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закрете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загородном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бенигсена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отдан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передовые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оттеснив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даче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даваемом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вильну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затемняя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называемою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русскою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утонченных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замечена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холостяком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участником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ушедший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высшими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сверстников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имевшая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достойного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хладнокровно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газового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находившегося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балашев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придворно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балашеву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балашева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сторонившихся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балашевым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посапывая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обратится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завидует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шепнув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потоцкую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скользя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входящего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террасу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приостановился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заторопившись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отодвинуться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нагнул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оскорбленного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договаривал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объявления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помирюсь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несбывшегося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возмущения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изречение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шишковым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салтыкову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помещены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помирится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вооруженный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призвав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отвезти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отправляя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прямодушие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соблюдал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обязательства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императорскому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лористон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извещает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вторжения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неприязненных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куракин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паспорты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бассано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основывал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послужил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поводом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нападению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повеления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куракину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повелев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подданных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соглашение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возбуждено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бедствий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неудобны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попытка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примирению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трубачом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рыконты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кавалерийскими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часовыми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проворчав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ругательство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глух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полковом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могуществу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привыкшему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почестям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враждебное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непочтительное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росисто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выгоняли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стадо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пузырьки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вспырскивали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чувыканьем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жаворонки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щегольства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смотровой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нарядной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воинственности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предприимчивости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сопутствуют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началам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учтив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коновязей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часовых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отдававших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осматривавших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километрах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корчму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сбруей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перьями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завитыми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выпяченными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июньском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каменьями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галунами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всадника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браслетах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ожерельях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золоте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юльнер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неаполитанским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неаполитанский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неаполя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итальянцев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сожалел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покидаемых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данциге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разъевшийся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зажиревший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почуяв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упряжке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оглоблях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разрядившись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пестрее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дорогам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королевски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превозмогая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милостивым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королевское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оставило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свойственный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холку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обстоятельстве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падежах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неизбежною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учащения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довольством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царствовать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бальмашев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союзник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дожидавшейся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вывода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оскорблено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зачинщиком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начинатель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ссору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расспросам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воспоминаниях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проведенного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королевском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достоинстве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помахивая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шитою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мантией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драгоценностями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ожидавшей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часовые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даву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селения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вызванный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покончили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начатая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окончилась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задерживаю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посольству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организма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организме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являются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держатся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необходимостью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выдергивавший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необразованный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непридворный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рыцарски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благородном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нежном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сарае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крестьянской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боченке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письменными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поверял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маршал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ставят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мрачными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грязном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оживлению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мрачную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упорную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прекрасного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мюратом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суровее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пакет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исполняются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зависимость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заключавший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торчали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петли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выразившееся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оказано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должное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сарая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кастре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приготовленное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маршалом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бочках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багажом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четырехдневного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подвластности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ощутительного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багажами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привезен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занятую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императорский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удостоить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пажей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ожидавших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верховой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мамелюка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рустана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отправлял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придворной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роскошь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пышность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поразили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тюрен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дожидалось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дюрок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прогулкой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поспешные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отворились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половинки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окончил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жилетом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спускавшимся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круглый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обтягивавших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жирные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спускалась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серединой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широкого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пухлая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одеколоном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моложавом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милостивого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императорского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потолстевшая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осанистый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живущие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сорокалетние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дорожащий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всякою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снисходящий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личность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вынудили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спокойному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дружелюбному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смущены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оправьтесь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достаточною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паспортов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куракиным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англией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отдаться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высказав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приступит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переговорам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удержало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высказываньи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икра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поспешным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последующей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дрожанье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икры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возвышал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вопросительный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померании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начатия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баденскому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издержал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обсудить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правоту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неправоту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вступление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речью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возвысить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заключили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турками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красноречием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невоздержанием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склонны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балованные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молдавии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валахии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финляндию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молдавию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валахию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провинций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присоединить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расширил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ботнического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залива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устьев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екатерина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окружить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штейнов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армфельдтов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бенигсенов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винцингероде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штейн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прогнанный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армфельдт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развратник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интриган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беглый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подданный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неспособный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поспевать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возникающими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показывающими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годятся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барклай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дельнее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пфуль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спорит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рассматривает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призванный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глазомер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безобразной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компрометируют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сваливают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полководцем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сумели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разрезаны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прогнаны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ропщет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следовавший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фейерверком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замирившись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шведы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предопределение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управляемыми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сумасшедшими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королями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переменили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бернадота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сумасшедший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шведом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союзы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россией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безумия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шведов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вислы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сжимался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забытьем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опомнится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устыдится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дерутся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львы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возмутившись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очевидную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покорной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поколеблете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заброшу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днепр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восстановлю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преграду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преступна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жилетный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мрачном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ожидают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изгибающийся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носовой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уверьте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взрывов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непристойной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дюрока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бессьер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коленкур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вспышку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ободрить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существовало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ошибок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сходилось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выставлены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ковры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приветствуя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сочувствовали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планам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прочим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столице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любознательный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путешественник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намеревается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любознательностью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называют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бездна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набожны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монастырей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отсталости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коленкура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оценкой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мнением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страны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нравы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намекавший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недавнее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испании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оценен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рассказам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недоумевающим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недоумевали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интонация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путей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полтаву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досказать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неудобствах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потрогивая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севрской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послеобеденное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довольным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обожателем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сомневаясь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доказывало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совещались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втолкнуло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выгоню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германии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виртембергских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баденских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веймарских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убежище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откланяться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унижению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ремесло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выдранным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обожатель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осведомился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молдавскую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расположенного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турцию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неудобным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компрометирующим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турецкую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тяжелы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богучарове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риме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раскрывавших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горизонты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практические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ухватывался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льшею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жадностью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закрытее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бесконечный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превратился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давивший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представлявшихся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деятельностей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военная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состоя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удивляя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унижаться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вымещено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излита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отравляло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хлопотливой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честолюбивой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тщеславной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букарешта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валашки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перевода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западную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служившею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барклаю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толли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мае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дрисском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заехал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смоленского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большака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передумал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перечувствовал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перевидел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заснувший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степенность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мебели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постаревшие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стареющаяся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проживающая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пользующаяся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каждою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исполненная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кокетливая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воспитатель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десаль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коверкая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слугами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ограниченно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образованный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педантический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недоверием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мпре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оброс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хорошенького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ротика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слушался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неизменностн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заколдованном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спящем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чуждые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враждебные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мамки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стесняет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неестественность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расшевелить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нелюбовь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баловством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бестолкового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разлад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андреи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присудил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упросила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кудрявый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сказывать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досказав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хорошеньком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мальчике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раздражил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уезжает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главнее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приласкав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закапали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испугавшею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ничтожеством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сияющими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уверенным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наказывать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невымещенная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уговаривает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злобной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минуте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встретит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помирившись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растравится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аллеи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съедение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выжившему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растет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обманутым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обманывающим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презираю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вязались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рассыпалось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бессмысленные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укрепленном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дриссы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стремясь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нашествия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перенесена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западных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барклая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местечка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окрестностях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располагалось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доложит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покамест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производящейся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освободиться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развлечения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требуем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объездил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укрепленный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знаний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сведущими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нерешенным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опыта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обдуманные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отвечают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предвиденными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знакомствами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тормасова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квартирмейстер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иностранцев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константин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румянцев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армфельд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шведский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составитель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паулучи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сардинский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выходец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вольцоген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должностей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корпусный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советует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истекает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обстановка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существенный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ясен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помощники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блюститель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телохранитель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полезный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наготове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ненавистник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пфуле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пфуля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доступной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самоуверенный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кабинетный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теоретик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смелостью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второстепенных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принципалы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беспокойном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подразделения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последователи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теоретики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наука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неизменные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облического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обхода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точным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предписанным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мнимою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теорией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теории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необразованность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злонамеренность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немецкие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вильны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составленных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смелых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национальности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одностороннее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начинавший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возвышаться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ермолов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распространена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ермолова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производства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накалывать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иголками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впускать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направлениями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гением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глубокомысленнейших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гениален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односторонни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доверять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опытные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среднее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настояли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дрисский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армий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достигалась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смятении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высказывали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срама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витебск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дриссу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воззрение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распространенное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поддержку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канцлере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румянцеве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государственным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стоявшем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приверженцы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единства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финляндии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понесши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поражений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заменят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бенигсеном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погибнет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шестые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бенигсенисты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опытнее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постыднейшее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беспрерывный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наделают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седьмые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государях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обожающие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обожал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видящие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скромностью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осуждали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излишнюю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настаивали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излишнее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недоверие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советуясь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опытными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теоретиками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практиками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воодушевления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восьмая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огромному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наступательных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оборонительного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дриссе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существенного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наибольших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мутной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перекрещивающихся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перепутывающихся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кишели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немыслимо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выгодного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пфулем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противником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послезавтра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утверждал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предмете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ответственности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желающий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намекнул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несоглашающихся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жертвою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выпрашивал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отсутствии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единовременное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пособие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попадался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отягченный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пятый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ожесточенно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справедливые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направлением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царской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флюгер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трутневое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неопределенности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угрожающей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придававшей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тревожный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вихря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самолюбий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столкновений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воззрений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разноплеменности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личными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запутанность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трутней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оттрубив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перелетал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жужжанием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затемнял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искренние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девятая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начинавшая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государственно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опытных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противоречащих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отвлеченно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запутанности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условная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колеблющаяся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шаткость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удобна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войском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парализирует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нужных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обеспечения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безопасности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связанного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шишков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представителей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воодушевить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одушевление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воззвание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защиты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произведено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оставления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подано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могущем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оказавшееся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мишо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дрисские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тактики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долженствующим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занимавшего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помещичий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чернышев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маркизом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объезда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укреплений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дрисского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удобности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орган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навалены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замученный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пирушкой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свернутой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постеле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собраны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неопределенность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предстоящих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избранных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уяснения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полусовет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приглашены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беглым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подданным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чернышевым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генеральском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наряженном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шмидт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теоретиков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типичнее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теоретика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соединявшего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невысок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ширококост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сложения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тазом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лопатками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морщинисто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вставленными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приглажены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щеткой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кисточками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чернышеву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окончить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кивал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чернышева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осматривает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заложил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басисто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самоуверенные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осматривать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короткому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свиданию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аустерлицким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воспоминаниям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ясную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характеристику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мученичества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самоуверенных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отвлеченной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самоуверен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почитает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обворожительным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гражданин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благоустроеннейшего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правильно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тактическая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воображает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абсолютная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теория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выведенная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новейшей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варварством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безобразным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столкновением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названы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войнами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теорию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составителей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кончившейся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неправильности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единственною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неудачи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забывают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приложение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практике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практику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неуспеху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неуспех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происходивший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торчавшие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непричесанные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кисточки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причесанные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красноречиво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басистые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ворчливые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пойдёт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маркиз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незнакомое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слыхав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пройди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михайлович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затворились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разрешением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расположив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присоветовал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виселица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представившегося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затруднения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предложив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необъяснимую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составлен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армфельдом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предлагаемые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основательно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оспаривали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защищали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шведского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бокового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составленной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армфельда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возражая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западни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переводчик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унизится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вздора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руководивший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изложение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тылом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одушевившись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испортили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спутали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изложенным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целесообразности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предвидено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уничтожен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принципалу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поспевая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плане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математик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доказанную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пфулю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вольцогена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объяснял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волконскому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бестолково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составленного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выведенной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ироничностью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игрушки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скрываемый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панический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высказывавшийся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возражении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варваром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оппонентов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отчаянности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самоуверенность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ворчливую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ироничность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височках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торчавшими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опыте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ускользал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доходившие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заключение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сказанного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разноязычный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очевидность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неизвестны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деятелей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труса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закричит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смелый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крикнет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аустерлицем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практическом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определяется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наступит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негодность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подвезти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облечены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льстят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несвойственные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признал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самодовольное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ограниченное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особенных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качеств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хорошему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полководцу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пытливого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терпения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пожалеет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исстари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подделали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гениев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заслуга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извещая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разрыв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попытался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бесчестным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предпочел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брошу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прилечу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перспективу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дворянских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выборам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ремонтом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малороссии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комплектом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двинут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выдавалось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двойное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прибыли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удовольствиям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тактическим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сопровождался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умозаключений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главном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отступательный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лучшую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достаточным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интриговать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обжитой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плохи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ближайшем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свенцянам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истреблять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свенцяны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памятны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свенцян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свенцянах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жалоб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воспользовавшись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отбирать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забирали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справиться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перепившимися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увезли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июля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дождем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бурями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выколосившегося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ржаного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дождь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ливнем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покровительствуемым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ильиным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сгороженным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скорую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шалашиком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застигнутый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раевского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салтановского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пожимаясь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затекала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невнимательно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ильина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жался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шестнадцатилетний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ильин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двойными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здржинский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салтановская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фермопилами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раевским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древности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здржинского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стыдится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собственному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опыту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происшествия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опытности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шалаше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раевский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воодушевиться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родительских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шкуре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салтановскую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описывают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фермопилы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защиту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содействовал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прославлению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сомневаешься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рубашка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подтекло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приюта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дождик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прибежал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шалашу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корчма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посушимся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генриховна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гусарскими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раскатываясь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утихавшим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нарушаемой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кибитка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зеваете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течет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замочите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генриховны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запачкать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перегородку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чуланчике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свечкой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пустом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ящике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уступить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занавеской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принесшего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утвердив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седлах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покрыли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попоной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самоварчик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полбутылки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генриховну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обтирать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подкладывал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сыро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плащом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завешивал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обмахивал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прислужиться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грязная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крепок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некрепок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самоваре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несовсем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ногтями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перегородкой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самовару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подчиняясь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генриховной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учтивою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ложка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сахару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размешивать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размешать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ведро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генриховне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вложите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кинули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жребий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правилами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предложению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поцаловать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прохвостом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проснется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королева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спутанная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забавного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почесался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разразились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кибитку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растащат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выспались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благовидные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кибиточку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укрывшись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шинелями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докторши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выбегая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завертываясь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развлекало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местечку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островне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собираться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непросохшем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корчмы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сумерках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рассвета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глянцовитую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кожаную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докторскую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подушке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чепчик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ильину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выходившему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шестнадцатилетнею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выстроенный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перекрестились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звуча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шлепаньем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бренчаньем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шедшею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батареей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разорванные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восходе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травка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заседает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проселочным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висячие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ветви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качались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роняли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обозначались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фронтовой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казацкой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знаток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лихую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крупную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игреневую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обскакивал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докторше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веток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попадались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докуренную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ехавшему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полосе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прелестного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отвесно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засветилось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заблестело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витебска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остермана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рысях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торопившуюся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взмыливаться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раскраснелись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равняйся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дивизионера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скомандовали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освещении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лощиной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вступившая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перещелкивающаяся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неслышанных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замолкало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трескались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хлопушки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поговорил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пушкам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вздвоила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флюгерами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попадавшие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неслышанный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возбудительнее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выпрямившись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разглядывал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налетели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спуталось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ранжевыми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зорким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охотничьим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преследующих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преследующие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казавшиеся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сталкивались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нагоняли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устоят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севастьяныч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скомандовать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испытывавший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скачут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упустит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развернутого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аллюр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становившийся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скакавшим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поворачивать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приостанавливаться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замешалась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налетел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перенесла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справясь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догонит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ударила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разрезал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толчка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сдержав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победил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зацепился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забрызганное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белокурое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дырочкой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подбородке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вражеское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комнатное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испуганных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подскочившие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выпростали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крупе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взлезал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гусаром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стреляя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сжимавшее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запутанное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взятием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нанес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молодецком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георгиевский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остерману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приказанья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самовольный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тошнило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осрамился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отвозимых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заводной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задумчив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сосредоточен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подвиге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храбреца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геройством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смутило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островненского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храброго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перебралось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поселилось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серьезна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случившемся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консилиумами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латыни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прописывали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одержим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медицине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печени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нервов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записанную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состоящую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органов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докторам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колдуну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колдовать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потратили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проглатывать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малом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неизбежны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мнимые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излечители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ворожеи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гомеопаты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удовлетворяли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вечной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облегчение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ребенке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первобытной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ушибено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поцеловали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поцелуют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сильнейших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бобо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съездит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аптеку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порошков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пилюль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коробочке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порошки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питья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тепленького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котлетки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предписанных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соблюдать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поправится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консилиумы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феллер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фриз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мудров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соблюдала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предписаний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выздоровеешь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слушаться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пневмония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произношении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раздевалась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предписания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маловредные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пилюли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коробочки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вылечат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пожертвований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пренебрегая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предписанного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лечение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нравственная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всовывала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состояли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медицинской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проглоченных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баночек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коробочек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вещиц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прожитой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перестало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становиться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оправляться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концертов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вспоминаний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невозвратном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погубила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кощунством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кокетстве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воздерживаться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воспрещал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беззаботного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болезненнее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осенние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проведенные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обманывало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открытости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приезжавших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навело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нечаянных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говорятся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плачущего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петровского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аграфена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соседка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поклониться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говеть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ухватилась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говели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отслушать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вечерни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заутрени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усердие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безуспешного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медицинского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лекарств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беловой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спящею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проспать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смирением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старенькую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мантилью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пустынные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прозрачно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утреннею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аграфены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приходе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набожной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строгой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иконою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вделанной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клироса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охватывало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горевшими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оттенками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сладостнее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управлял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кланялась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ужасаясь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помиловать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встречались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каменщики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выметавшие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улицу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росло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приобщиться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блаженного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воскресенья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кисейном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причастия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тяготящеюся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предстояла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прописал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аккуратнее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подхватывая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запоет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зарезвится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посвежела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поплевала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тревожные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воззвании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преувеличенные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смоленск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напечатан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домовую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июльский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церковью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жарком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разносчиков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ярких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летних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запыленных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листьях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бульвара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развод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громе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жаркого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летнее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томление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довольство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чувствуется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московская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семей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разъезжающихся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ливрейного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раздвигавшего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похудела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упомянуты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лиловом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кружевами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стыднее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ошибалась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проходят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перекивнулась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пространстве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судит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благообразный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величаво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действует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молящихся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задернулась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таинственный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тихий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томительное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амвон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стихаря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помолимся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свышнем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ангелов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бестелесных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молились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плавающих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путешествующих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ненавидящих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придумала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причисляла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кредиторов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врагах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ненавидящий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анатоле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синод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правительствующий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ектенью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орарь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христу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предадим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избавит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сожалений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укоров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умиленное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дьячек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вынес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скамеечку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читались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коленопреклонные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троицын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дверьми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лиловой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скуфье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полученная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синода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вражеского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ясным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ненапыщенным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читают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славянские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чтецы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милостях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щедротах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смиренныя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человеколюбно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услыши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пощади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смущаяй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хотяй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положити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вселенную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беззаконнии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собрашася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погубити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достояние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разорити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иерусалим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возлюбленную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осквернити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раскопати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алтари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поругатися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святыне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доколе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грешницы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восхвалятся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употребити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законопреступный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владыко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благочестивейшего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самодержавнейшего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помяни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кротость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воздаждь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возлюбленный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израиль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начинания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утверди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всемогущею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десницею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подаждь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яко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моисею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амалика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гедеону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мадиама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давиду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голиафа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сохрани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медян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мышцам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ополчившихся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препояши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восстани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постыдятся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посрамятся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мыслящии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лицем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оскорбляяй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погоняяй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приидет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ловитва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сокрыша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обымет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изнеможет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спасати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противовозможет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щедроты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отвержи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возгнушайся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недостоинством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множеству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щедрот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беззакония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грехи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созижди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обнови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утробе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надеждою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одушеви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вооружи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единодушием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праведное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защищение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одержания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вознесется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жезл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нечестивых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освященных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веруем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уповаем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твоея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сотвори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ненавидящии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православную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погибнут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людие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даждь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возвесели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порази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сокруши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заступление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воссылаем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аминь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раскрытости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душевной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подействовала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моисея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гедеона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давида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размягченностью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переполнено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укреплении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воодушевлении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правоте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читаемой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коленопреклонной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ощущала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благоговейный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трепетный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постигшим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комету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стоявшую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безумности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бессмысленность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ужасался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исчезали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переносило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житейская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обокрал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рассеянную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влекли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поправляться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бережливой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овладевать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катастрофа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долженствующая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катастрофы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выведенное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апокалипсиса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иоанна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богослова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пророчество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апокалипсисе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тринадцатой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стихе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восемнадцатом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сочтет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зверино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человеческо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шестьдесят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даны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быша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глаголюща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хульна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бысть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творити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буквы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еврейскому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буквами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означаются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единицы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прочими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написав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азбуке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сумма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чисел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равна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предсказано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глаголати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вычислениями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занимавший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изменив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орфографию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искомый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названа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национальность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цифры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лишних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означает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откинуто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неправильно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равное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взволновало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усомнился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нашествие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созреть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разразиться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заколдованного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растопчину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писем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отпечатанное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просмотрев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известиями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награжденных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награжденного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островненском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напоминать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болконском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порадовать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награждении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встреча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рассказывавшим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шпионах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ходящей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обещает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столицах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ожидаемом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кометы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принадлежность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масонскому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клятвой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проповедывало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проповедывающих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патриотизм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неясном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звериного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предела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глаголящему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воскресениям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уродлив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крупен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бормоча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клубной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обрадовал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прохаживающуюся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важны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перенесся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пятнадцатилетний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оболенским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тезке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вниманье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дворянское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смоленском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охлопывать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вошедшей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растеряет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пасмурное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опоздаете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пошедшая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подкладку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чтении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предвидевший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георгиевского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грузинской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шампиньон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шампиньона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гриб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хватают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поменьше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голицын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учится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славившуюся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первопрестольной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пределы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разорять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покачивала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прекратятся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насмехаться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воззванием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опасностях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угрожающих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возлагаемых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знаменитое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происходившим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умедлим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совещания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руководствования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ополчениями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преграждающими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устроенными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появится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низринуть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освобожденная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возвеличит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сопенья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стклянку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уксусною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пожертвуем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пожалеем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патриотка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ломающимся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договорился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оболенский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молоко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обсохло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отдыхом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покурить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смущении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обращавшиеся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уезжаете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смущенно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усмехнуться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запершись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горько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молчаливым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отпросились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поглядеть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причесывался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воротнички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сказавши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камергеру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пете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препятствием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удивятся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воротничков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медлительной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развлекался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прибывающим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кремля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медлительности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взрослым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кремлю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заботиться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затолкали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троицких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воротах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патриотическою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кремль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прижали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гудящим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купца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постояв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тронуться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барчук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толкаешься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полезут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затискал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вонючий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размочившиеся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непрезентабельный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камергерам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допустят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мужеству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откосах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крышах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наполнявшие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колоколов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народного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просторнее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сдавили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цыпочки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толкался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щипался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купчиха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стиснул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зверски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лезли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зверские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устланным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заколебалась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полицейские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надвинувшихся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шествию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успенский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собор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ребрам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придавлен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помутилось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седевших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напиравшей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барченка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задавили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разровнялась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дышащего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услуживали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расстегивали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усаживали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укоряли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душегубство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скатерть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временную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неприятность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долженствующего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успенском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соборе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соединенного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молебствия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благодарственного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пораспространилась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покрикивающие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продавцы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разорванную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преосвященным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соборне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мещанина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дворовыми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грызущими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волнуясь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усилило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пушечные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ознаменование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покровительство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успенского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собора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плачущим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увлечены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неистовым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уменьшившеюся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завидуя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подъезжавшим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мелькавшим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доедая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бисквит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балкону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бабы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послабее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обломок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бисквита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отломившись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балкона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поддевке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кусочку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бисквитами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бисквиты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налились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задавленным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ловившую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побежденною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охриплым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народе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оболенскому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пустят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сдавшись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побезопаснее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слободского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дворяне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купцы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медалями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бородах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дворянского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стульях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спинками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важнейшие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ходило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екатерининских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павловских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александровских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дворянском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фантастическое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разнообразным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поразительны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подслеповатые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беззубые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плешивые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оплывшие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пристраивались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помоложе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поразительна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противоположности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вчерашним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бостонною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партией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петрушкой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поваром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зинаиды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стянутый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неловком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купечества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вызвало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оставленных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врезавшихся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прибудет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утверждали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приближается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присматривался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прочтен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разбрелись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предводителям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нерешительны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неопределенны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средних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образовавшемуся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говоруна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екатерининском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воеводском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слушавших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протолкался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либерал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певучим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дворянским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грасированием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сокращением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согласных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покрикивают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чеаек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смоляне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ополченцов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буародное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нажились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кутейники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грабители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сладко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ополченцы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разорили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живота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поголовно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клич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кликни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оратор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проглатывал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одушевленным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сенатор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беззубым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призваны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удобнее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предоставим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одушевлению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ожесточился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сенатора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вносящего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предстоящие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книжно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сенатором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призвано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воодушевляясь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владельцев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поотошли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презрительную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почтительнейше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комюникировать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степан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степанович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адраксин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старческою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доложу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возражатель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движутся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убывают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нехорошего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игрока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измененный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адраксина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могилы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отцов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дворянин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встанем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батюшку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одобряющих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восстает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одобривал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поворачивались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оратору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кричало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увеличивалась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распадалась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ощутительный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ораторов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издатель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вестника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глинка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писатель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ад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раскатах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грома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повторяли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семидесятилетние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клубах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бостоном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гудеть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прижатые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спинкам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налегающею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ораторы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досказал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торопились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пропущенное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найдется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сообщалось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отрекся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пожертвования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перекричать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ближайший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отвлечен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искупительницей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расступившеюся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высунутым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купечество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купцов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щадить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вельможами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совещание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одиночке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разнообразия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секретарю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постановление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смолянам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жертвуют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обмундирование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заседавшие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облегченные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разминать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забирая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возлагал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состоявшемся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постановлении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дрогнувший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зашелестила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тронутый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усердии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превзошло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восклицания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царское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откупщик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узкобородым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рыдал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конституционным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мамонов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жертвует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клубам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покряхтывая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ополчении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дрезден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отуманиться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предприимчивому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июньского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куракина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проскакаться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ровному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неперечислимые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тщеславились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негодовали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рассуждали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непроизвольными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производили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понятную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практических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исчезли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бесследно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исторические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результаты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провидение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исполнению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участников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позднее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походу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сожжения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предводимая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слабейшей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неопытной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предводимой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неопытными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полководцами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устремляемы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сочинениях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авторы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растяжения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советовали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смоленске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доказывающие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скифской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заманиванья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предвиденье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выставляются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несправедливыми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завлечении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натяжкой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военачальникам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факты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противуречат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делаемо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завлекать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отстаиваньи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громадный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допущение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представиться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воображению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соединяются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негодует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сожжен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военачальники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негодуют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разрезав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движется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упускает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пагубно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заманиваиьи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завлечение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сложнейшей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угадывавших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очевидною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отходим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уходим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непопулярный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ненавистен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командуя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старается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присоединяться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присоединяется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марше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южнее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беспокоя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комплектуя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украйне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ненавистному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младшему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воодушевлять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предположено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метящий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главнокомандующие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поручается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раздроблены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популярен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раздробления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непопулярности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негодование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возбуждение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патриотического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удобнейший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избирается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народной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утрояет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путается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ослабевает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действиями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государевых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избегает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осторожность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намекает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любомирский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браницкий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влоцкий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раздувают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отсылает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борьбу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подъезжает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барклаем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надевает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рапортует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старшинство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подчиняется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подчинившись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соглашается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доносит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наполнена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браницких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отравляет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сбираются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посылается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ненавидя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корпусному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просидев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осуждает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пунктам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ошибаясь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нахождения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натыкаются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неверовского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подходят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обманутыми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разжигая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поссорила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радуйся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садами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прекратив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выдумала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налгала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старухой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ужасалась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людскою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заставлявшею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постоянный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собеседник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интересовавшийся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переписку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патриотические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языку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восторжены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энтузиазм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обожаемому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жидовских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корчмах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воодушевляют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героическом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обнявшего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сказавшего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поколеблемся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колебнулись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вдовы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корпией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деятелен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походную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полученном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покорностию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заняли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краткого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описания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нарисованным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неудобства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десаля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сделавшеюся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папье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перепутают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разложив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постройки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погруженный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пробуждаясь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приблизится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проникнет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днепра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географическое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ростепели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снегов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болотах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витебске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переделать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побледнеть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бюра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завещанием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какже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абажуром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свечах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уложил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дожидавшегося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листочке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обрезной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сургучу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памятную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задвижки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фасона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переплетный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заказать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укладки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отдача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алпатычу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запечатав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стлать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примеривая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официантом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переделал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отдохну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иссохшие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медлил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предстоявшим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передвинуться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заходила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толкаясь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закрывшиеся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спокоя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приберег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тишка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захлопал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придвинуть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лимонадом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витушкой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колпака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подсвечник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камыши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бодрый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росписной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шатер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потемкина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жгучее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любимцу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потемкиным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желтизною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жирном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обласкав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вспоминается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катафалке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зубовым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теперешнее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потребовав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безопасно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алпатычем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уведомить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подвергаются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подписала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княжеский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заложенную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колокольчик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подвязан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колокольчиком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колокольчики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конторщик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кухарка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казачек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укладывала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ситцевые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пуховые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свояченица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узелок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подсадил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лысой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троекратно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намекавшая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неприятеле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пожелтевшею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овсом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любуясь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редкостный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урожай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полоскам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ржаных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зажинать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хозяйственные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уборке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княжеское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покормив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обгонял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смоленску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дальние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косили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ограничены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днепром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гаченском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предместьи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постоялом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ферапонтова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ферапонтов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купив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торговать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постоялый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мучную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сорокалетний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шишками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ситцевой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рубахе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выходившей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подводы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постоялого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солнечное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уборки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городом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ружейным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выстрелам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пушечная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спешащего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церквах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присутственные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почту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присутственных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лавках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почте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губернатора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принадлежавший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довели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пропадать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перевешал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упоминал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осведомиться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узнавай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подвод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погибать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переглядывавшиеся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купцом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обращенных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чиновнику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ашу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аншефа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губернатор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запыленный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запотелый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изобразился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беспомощные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усиливавшимся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угрожаем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совокупными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оборонять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соотечественников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вверенной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удалят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истребится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храбрых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защищаем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храбрыми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предписание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смоленскому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гражданскому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наложенные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домашнею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посудой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шкапчиками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выезжали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соседнем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заложенными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сарай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горнице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надрывающиеся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гневный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встрепыхалась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волочил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увези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погуби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покупки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губитель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сорванным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сбегая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зевнул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горницу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сочтем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увеземся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дорогобужа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подводу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селиванов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девяти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закладывали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ферапонтовым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разговорились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цене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хлебов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благоприятной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затихать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намесь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матвей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марину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потопил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бубенчиков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выезжавшей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кибиточки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пробежали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свисты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лопанье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гранат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падавших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обращали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слышными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бомбардирование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бомбардирования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сараем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умолкла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лавочник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проносившиеся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потолок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щепки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взрыло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подбодрил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смазала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посвистыванием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перелетать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снаряд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кухарку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чуда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подоткнутую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летящая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птичка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застлало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кухарке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жалобно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завыли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столпился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кухарки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приговоры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голубчики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бедром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гранатным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осколком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кухню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дворник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подвале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жалостный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преобладавший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умолкали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укачивала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уговаривала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смоленскую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чудотворную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икону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сумеркам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вечернее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застлано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серп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замолкшего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прерываемая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распространенным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шелестом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дальних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треска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затихли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направлениях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пробегали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забежали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запрудил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домочадцы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начинавшихся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заголосили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пожары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вторя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плачи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запутавшиеся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отпертой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насыпали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пшеничною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подсолнухами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тащи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доставайся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выкидывая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насыпать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россея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запалю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запружая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непрерывно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звезды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застилаемый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днепру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переулке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догорал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пламя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замирало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перекрестке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неумолкаемого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пропустят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переулок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шныряли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фризовой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горевшие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бревна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охапки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горевшего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тесовая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пылали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завалится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осветило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изнуренное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вырванном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выедете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усвяж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распорядиться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штабный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зажигают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помощником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десятого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получу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исполняю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повалили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завалилось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урруру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завалившемуся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потолку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сгоревшего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бергу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замолкшему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проспекта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засуха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расчищало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буровато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мглу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роса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освежала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остававшиеся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сгорали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высыпались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пересохли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ревела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голода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сожженным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ночам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лесах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прохлада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лесам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прохлады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песочной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встолченной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ступицу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щиколку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мягкой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остывшей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месилась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влипая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ноздри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легкие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животным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двигавшимся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тонкую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жаркую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задыхались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неподвижной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атмосфере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обвязавши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приходя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бросалось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колодцам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благосостояние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полковыми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сталкивался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ощетинивался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злобен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насмешлив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презрителен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отталкивало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расхищение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обстроенные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населенные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независимом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поровнялась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растравить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отцовскую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детство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вальками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полоскали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пруде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оторванный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залитый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сторожке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отперта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заросли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телята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английскому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кадках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повалены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засохли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тараса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садовника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обогнув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оранжерею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изломан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фрукты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обдерганы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лапоть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скамейке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сиживать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развешено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лычко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сучках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обломанной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засохшей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магнолии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срублены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жеребенком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заколочен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отвезено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четвертей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вывезен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необыкновенный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скошен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спрашивают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распространился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распоряжений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отпускать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овес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лоснеющуюся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несвоевременность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отпускай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беспорядки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предотвратить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ночевали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выписал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подачи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займет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покровитель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уезжай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увози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рязанскую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выставке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муха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мертвеца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стукал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колодке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лаптя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подолах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оранжерейных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выразившимся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меньшую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товарку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рассыпавшиеся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успокоительное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законных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унести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доесть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пойманными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предприятию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голосками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луга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загорелыми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босыми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ноженками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освежился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района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привале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невыносимо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пекло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гудевшими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свежестью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неслись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мутный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барахтающимися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кирпично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барахталось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караси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лейку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барахтанье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ремешком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икрой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разбежаться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бултыхнуться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подергивая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мускулистым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шлепанье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уханье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здоровое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мускулистое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носиком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обтирался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полотенцем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застыдился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поморщившись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очистим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неодетый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заторопились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полоскавшихся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стоянке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алексей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прочтено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оставлении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напрасну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убедительнейшим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согласило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клянусь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бездну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сумасбродных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поставите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поставит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министерству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дрянной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схожу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типу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армиею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готовьте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мастерским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подозрение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повинуюсь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вверяет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славную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вообразите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ретирадою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усердное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сволочам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вселяем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посрамление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трусить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нерешим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бестолков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медлителен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плачет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подразделений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подразделить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преобладает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противуположность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земской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салонную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конституции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успехах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потакании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европейских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злостный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представительницей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собиравшихся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салонах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демонстрации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закоренелые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легитимисты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патриотическая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труппы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событиями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следилось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распускались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румянцевском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опровергались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обсуживались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присоветывал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приготавливаться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отъезду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казань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учебным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заведениям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находящимся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покровительством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демонстрациями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осмеивали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прибыло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восторгами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плутарх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древних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соединения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кружками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беспрестанных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переездах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наоборот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разговорился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выбранного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заседающего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палате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удовлетворил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послушали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достойному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избрание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фрондировать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обезьянничать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восторгам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спутавшись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подсмеиваться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заседать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засыпает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нравов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рекомендовал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букареште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качествах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дряхлого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жмурки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пожаловано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означать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собран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салтыкова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вязьмитинова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лопухина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обсуждения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разноначалий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короткого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полномочным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попечителем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учебного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разногласия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василием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покашливанием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разрешал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самодержец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победоносною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новичок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польстить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выгораживая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заступился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прочли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жоконду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награждают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участвовало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светлейший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отвернулись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привлечен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ищущие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утверждающие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полководцев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ретроспективности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совершившемуся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факту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взаимность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отыскивает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совершенен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сложнее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происходящая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руководит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безжизненными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машинами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произволов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дорогобужем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вязьмы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царева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займища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столкновению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бородина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цареву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займищу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энглизированном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иноходчике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караулом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допросить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взятого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переводчиком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уступленный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денщицкой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кавалерийском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плутовским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азиатская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церквами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китайских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пагод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платовский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эпизод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напившийся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оставивший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высечен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увлекся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мародерством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наглых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сослужить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угадывают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мелочность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господам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смутить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розгами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денщиками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победят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насупился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скорости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оттяжку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перевели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простота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восточного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воображения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развеселить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проскочил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хвастливый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пирамидах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бессмертно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победоносное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изумленным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ошеломленным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сечь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могущественного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охваченный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остолбенением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завоевателя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восточные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разговорчивость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прекратилась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заменилась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наградив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придумывая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казакам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расспросил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янкове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окрестным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вооружить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принятом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защищаться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рассмотрение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старейших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лихорадочною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бессонною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заменившею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опущенность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напоминал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обвинить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гадкие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подозрения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задачей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отравлять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птице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предупреждает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вооруженным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мужикам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дворовым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раздававшемуся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волокли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липовой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зашевелил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бессильными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отнесли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параличом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построенном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беспамятстве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изуродованный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дергаясь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каприз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полусумасшедшего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выражаемое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подтверждало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исцеление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концу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сознавать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проснулись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заснувшие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свободной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семейного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отстраняла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устроит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нравственному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французах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богучарова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разграблена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мародерами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уговаривая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прокламации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кряхтенье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бормотанье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ворочавших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ворочался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свободная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пробуждении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умылась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теплое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ужасаться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душевною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посвежее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известии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упасть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подпасть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переполнена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лиловыми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узловатыми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жилками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скосившимся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неподвижными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худенький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ссохлось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растаяло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измельчало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задергал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неё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переменя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разгадала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замычал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прижимать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различным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понятнее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двигал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ворочая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позовите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андрюшу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недоверчивое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спросе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спрос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погубили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потекли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отыскивала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внуке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приготовлениями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террасе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солнечно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пруду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засаженным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липовым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бормотала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вырывались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уезда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скорого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завтракать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извинившись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бежавшая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дуняше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дуняши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останавливают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дневной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полутемной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ужаснул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преодолевая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охвативший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отталкивающая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поддержавшего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обмыли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повязали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закостенел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ссохшееся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посыпан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можжевельник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мертвую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ссохшуюся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псалтырь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шарахаются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толпятся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фыркают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толпился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кланялись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поселения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заглазное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богучаровские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лысогорских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назывались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степными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сносливость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подсоблять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нововведениями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больницами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школами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облегчением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смягчило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перечислении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присяге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павлу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петровичу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воцариться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петре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феодоровиче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нашествии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неясными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антихристе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окрестности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оброчные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помещичьи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помещиков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грамотных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струи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необъяснимы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проявившееся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переселению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теплые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распродавать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семействами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летят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стремились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женами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караванами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наказаны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сосланы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умерли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подводные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течь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имеющей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проявиться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сильную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проявлению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шестидесятиверстном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радиусе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степной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подводой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карп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разоряют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трогают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вислоухова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жителям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объявлялось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заплатят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ассигнациями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старосте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вывоза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сходка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положено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вывозиться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терпело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дрон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дронушкой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крепких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войдут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обрастут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переселения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старостой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бурмистром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бессонных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счета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продавал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богучаровских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тягол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зажиточные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извозе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подводами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бессильны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подохли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бескормщины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образцовым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мужиком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инстинкты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превосходным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богучаровского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нажившийся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ненавидимый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лагерями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крестьянским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дронушка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царский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удовлетворился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худо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пазухи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идти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княжнин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уволь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пчелами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приобрели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колдуна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приписывается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колдунам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вздумали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взбуровило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взбуровился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повиновались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кабака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сходке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кладь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начальству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заперлась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впускала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опросить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ещё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дроном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затворенную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кожаной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невозвратимости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выказалась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душевном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вечерними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сафьянной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вдыхая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прохладу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ветреного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плёрезах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несправедливы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отдаленной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зависящей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живущей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постигшем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уничтожиться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вдвойне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обязана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попадемся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поговорите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бунтующих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объявление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обыкновенной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рамо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покидали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властями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задергали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бумагой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дронушку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амалье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карловне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неиспытанные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припадки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поселятся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разорят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свежую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могилу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обязанною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проникнуться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уничтоженными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возникли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явившийся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заспанными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осунувшимся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неизлечимого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притолки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несомненного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ежегодной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ярмарку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вязьму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привозил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разобрали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помереть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голодною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помирают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наполняло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господский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отказали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нужде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раздачи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нуждах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братнин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разрешаю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приказываю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ихнее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уволить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госпожею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дронушке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няню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несогласны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приказывала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позови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уйдут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отговариванье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предлагаю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месячину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скучиваясь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устремлено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представительница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имуществом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нуждаться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пополам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одинаковым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опускались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уловив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рассердившись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жалеем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озлобленной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поселить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кабалу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доносившегося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заходом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петух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воцарилась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отгоняя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созерцать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подробностями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действительностью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бессильным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сделавшегося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предчувствуя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измученным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выскажет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кряхтя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утешился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ласкательное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облегчающими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пригибаясь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обвязанном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прикоснулась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отталкивающее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заковывала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вырвавшись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бегущим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вернувшимся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лаврушкой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вестовым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янково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купленную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разузнать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заботливый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эскадронный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усадьбой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расспрашивали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перегонялись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пробуя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выпустили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перегонку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изволок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перегнавший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вскакал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взмылившегося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упряжную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клячу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срамить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шапок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подъехавших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сморщенными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качаясь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нескладную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развесс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олая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распевал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переспросил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мирскому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подбегавшую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разговаривающего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почтительностью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относительным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госпожа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скончавшегося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затруднении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слепни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заложенною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выпустить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госпожу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отпрячь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уложено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вестовому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расспрашивая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вчерашнее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выпустят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выпрягут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усовещевая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бессильная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входу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глубоким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обрывавшимся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беззащитная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натолкнула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робкий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разжалобить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конвоировать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кланяются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оценила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разбойникам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плывущим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догнав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кулаки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хрыч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бунтуют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растратить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подавив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поспевал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закоснелости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неблагоразумно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воинскую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попротивоборствую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неразумной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животной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неблагоразумный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твердую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нахмуренное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обиделись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выпускают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кубышку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выроешь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езди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очередь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гладуха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нападая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ваньку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отказчик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брюхо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отростил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кушак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сдвинулась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слетела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мотнулась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полнокровный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кличет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сниматься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бунтовать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блюдем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порешили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бунт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завопил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карпа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вяжи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карпу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кликнуть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распоясываться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непорядки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упрекавшие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рассыпаться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выносили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господские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выпущенный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рундука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заперли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клади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бросишь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веревку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рогожку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прикрои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выносивший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библиотечные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шкапы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цепляй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грузно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здоровые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гуляли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лексиконы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навязывать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двенадцати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позволив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спасенье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становой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допустили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сиявшего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бунтовщиков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несомненнее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благородною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выступившими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ехавшая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провиденья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приключении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поехав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подцепил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сердился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приятной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прибыть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займище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лавочке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светлейшего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кричавших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черноватый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обросший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подполковник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принадлежит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штабу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нарядному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денщику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посторонился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дожидаетесь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доступен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колбасниками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именьях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смоленский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скифская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отдувается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воспоминанье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ощущениям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серьезных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ощущений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испытано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поэтическое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летней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основывался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операционная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растянута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разъяснять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партизанская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излагал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изложения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нескладные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распространенные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песнями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подвигавшегося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невысокой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лошадке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подталкивая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плывшую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прикладывал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кавалергардской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околышем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караулу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тонкое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обрюзг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оплыл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мундирный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висела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расплываясь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бодрой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фю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засвистал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въезжая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намеревающегося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представительства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повалившись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крякнул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поддерживавшим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сощуренными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зашагал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ныряющею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просвистал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личности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скрипящее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расстегнулся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лавочку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сочувствую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жирной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расплывшие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останавливали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упертыми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светлости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досадливым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усатом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разрезания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операционной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вязьмой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краях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портфелем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мышкой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светлость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интендант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бумагам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коновницын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вышедший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уходи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шептанье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хрустение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попадья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намеревалась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критика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цареве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канат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заинтересовать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прослушать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молебен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независимое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соблюсти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патриотическое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знанием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опытностью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светлейшему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подписи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взыскании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скошенный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зачмокал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закачал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жгут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позволяю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взыскивать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рубят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немецкая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качая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подписывая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пухлой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бросившеюся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приготовлялась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поднесла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шаровар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свернул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сочинение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обертке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волновавшего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штабов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лебедя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жаилие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отказываюсь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светилось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советчиков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советчики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радостная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советчикам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скорое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каменский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тридцатью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штурмовал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штурмовать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рущук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лошадиное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турок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залоснились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захотят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воинов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неконченный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вверено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группирующего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делающего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выводы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придумает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запомнит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полезному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неизбежный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отрекаться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направленной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воздерживайся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поговорки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захлипал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единомыслие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сопутствовало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избранию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потекла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обычно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готовые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патриотическом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облеклись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официальную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легкомысленнее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приближающуюся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избавления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одиночестве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растопчинские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афишки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питейного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целовальника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карпушки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чигирина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ратниках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крючок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скверными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орлом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собравшемуся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наравне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львовича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пушкина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угловой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карпушка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подтрунивал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капусты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раздуются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каши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перелопаются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задохнутся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карлики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закинет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выслал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агенты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остроумные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отправлении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мамонову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затратил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оденется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нащипанной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корпии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кольцами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штраф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ополченском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лодку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постарайтесь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лодка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лодкой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злоязычным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рыцарь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ошибались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галлицизм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ополченцу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сочинителя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галлицизмы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сочинителю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поймаете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мамоновского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переглянувшись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ополченцем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ополченец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недоуменье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прекращала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влезу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перебираемых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амазонка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тряпочек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оболенского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формируется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несогласна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повеселела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романах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бегство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принесенные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запрещен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уезжают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купеческие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страху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извиняется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обвиняет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немножечко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афише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вязьме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витгенштейн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вооружиться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арсенале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дешевой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афиш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чигиринских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афишами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грозовая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невольный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приближалась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спрашивающей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окаменелым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меньшие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остаемся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шутливости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конфузно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переносивший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благополучие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варвара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порассказала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отличаются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приписать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взбунтовался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грубить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бонапартовскою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почерпаете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досадно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шепча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доносят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лицемер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афишах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съезжую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долюбезничался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раскладывать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опустевшей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требуемых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воронцово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леппихом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пробный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воронцова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болотной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лобного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экзекуция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обвиненного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шпионстве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палач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отвязывал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жалостно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стонавшего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рыжими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камзоле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мещан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салопах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шубках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лобном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леппих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составьте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внушите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леппиху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спустится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сангвинические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соус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пришелся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оскомину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набил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сморщенный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оценки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палача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раздевал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бормотать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вскрикивал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выезжавшего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лубянку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наказанного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лобное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знающему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умеющему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евстафьевичу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можайск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представлению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евстафьевича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подставам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перхушкове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шевардине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рассвете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можайску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можайска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горницах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можайске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можайском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ящики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погружался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овладевала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неиспытанное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слободском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откинуть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жертвование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шевардинском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редуте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бородинское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бородине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ближайшим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очевиден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разумными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вероятною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случайностью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рискуя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математически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шашках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меняться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проиграю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шашек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восьмую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поменяюсь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шашками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бородинского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приблизительно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опытный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гениальный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растягивая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занятием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растянутого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оставлялись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поступили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сплетенные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предвидения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гениальности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непроизвольных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мировых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рабскими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деятелями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древние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образцы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героических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поэм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предшествующее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шевардинское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наилучшую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таковая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найдена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укрепили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кургане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бородинском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историях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убедится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позиций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бородинской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избранную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неисчислимы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бородинская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гадая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доказательством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начатые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шевардинского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редута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шевардинский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редут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пунктов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защищая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истощены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разъезда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предвидена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передовым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пунктом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донесении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сгоряча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оправдания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непогрешимым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выдумано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несправедливое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укрепленной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избранной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неожиданном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неукрепленном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избрана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колоче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пересекающей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слиянии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колочи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движущегося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валуеву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утицы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бородину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передового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наткнулся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преследовании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шевардинской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колочу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укреплена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передвинул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утицей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бородиным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упорнее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гридневой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проигрышу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отогнуть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неконченных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невыгода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факта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перенесения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передвигать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понятовского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итак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военачальников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умаляя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слабейшими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разгрома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ведущей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стоящего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благовестили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конный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песенниками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поезд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возчики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хлеща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телеги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набросанным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камням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подъеме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обвязанные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тряпками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бледные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грядки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телегах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стеснил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прижавшись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скопанной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откоса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углубление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августовское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разносился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трезвон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лаптях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подсунул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шиненые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лошаденке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здоровою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землячок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повстречавшийся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поездом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телегу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обвязана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остановившеюся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кавалеристы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запропала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ежова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живучи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плясовую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вышине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металлические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трезвона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вершину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откосом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запыхавшейся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лошаденки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пасмурно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распухшею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щегольки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мужичков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разбирают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навалиться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расчистилась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посоветовал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безызвестности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спешащим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проедете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татаринову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копают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курган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войдете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фельдшеров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лекарей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обреченных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умрут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можайской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косые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встречают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задумываются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подмигивают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обречены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удивляются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татариновой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помещичьего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фургоны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молебствии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обросшем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лопатами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тачках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забавляющихся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работающих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бородатых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расстегнутыми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загорелые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ключиц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значительности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освещало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амфитеатром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поднимающейся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панораму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амфитеатру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разрезывая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смоленская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кургана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бородино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переходила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видневшемуся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валуевым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желтевшем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еловом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блестел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колокольня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колоцкого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дымящиеся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течению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ущелиста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гориста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беззубово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захарьино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ровнее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дымящаяся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сожженная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семеновская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удовлетворяла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курганы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ручьи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знающего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невоенную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бурдино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встречавшихся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далекий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ущелье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низочке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скошенного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построили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семеновское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вряд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обойдет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досчитаемся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досчитаются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зажимая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пробегая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шествие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киверами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идущим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заступницу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побросав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церковному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ризах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клобуке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певчими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окладе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вывезенная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возимая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иконой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взойдя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полотенцах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дьячки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ветерок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негромко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раздавалось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дьячка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очищенном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чиновные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плешивый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молебна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патриотизма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потряхивал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чиновным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поглощено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богородице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прибегаем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нерушимой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предстательству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урывками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встреченных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встряхивались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грудям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надавила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сторонились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иконе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объезжавший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молебну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отличавшейся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толщиной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сутуловатою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вытекшим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оплывшем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раскачивающеюся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обратившего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подергивалась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вытягиванием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генералитет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топчась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полезли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покачиваясь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запачкал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прикладываясь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элегантно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ковриком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сергеичем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проедем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кайсаров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паисий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кайсарову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пристроился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неоцененным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угощать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начальствованьи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воздавая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раболепно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завтрашний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розданы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выдвинуты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оживлении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кайсаровым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выслушивать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выражавшегося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группу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собравшуюся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бестия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пролезет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выскочить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лазил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докладываю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убудет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принесу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пригожусь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съуживающимся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услышанным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светлейшим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бесподобный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понюхать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подманил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сергеича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кайсарова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геракова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корпусе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подвинувшись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суждено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скошенной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пахнувшей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травы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повернули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кургану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названия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курганной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памятнее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семеновскому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растаскивали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овинов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поломанную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выбитую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проложенной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колчам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пашни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флеши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копаемые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флешах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видневшихся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всадники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пояснять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умственные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огорчением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прислушивавшегося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флеш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дорогою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вьющеюся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невысокому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березовому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коричневый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растерялся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крикнули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поляну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тучкова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долженствовавшего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крайнем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незанятою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командующую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передвинуть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усомниться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осуждавших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незамеченными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августовский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разломанном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князькова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отверстие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сломанной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тридцатилетних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обрубленными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нижними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пашню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кустарник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кухонь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тесна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завтрашнее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отданы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житейскому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перспективы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волшебным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фонарем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дневном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намалеванные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волновавшие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волшебного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фонаря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ясной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поднимается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захватившее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казавшаяся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преисполненною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таинственных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злостью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идеальную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сохранить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голубок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басни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зачахнуть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щепку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столкнул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развалились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свыше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разрядил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швырнут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яму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сложатся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привычны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неподвижною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желтизной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красноносый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убылью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казначей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пришепетывающий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стукнувшегося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выглянув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жердь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судьбами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сухость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враждебность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сараю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стесненным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скамейки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громадную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объездить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добродушному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вопросительною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кормов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хворостины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этакие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запрещал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сконфуженно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приучаться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мародерству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вырвавшимся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удесятерял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обдумывает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удовлетворит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нуждам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прогонишь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непривычными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оклеветали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устыдившись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нарекания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несправедливее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шахматной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разницей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шахматах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относительная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вооружения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молчаливости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растянут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случайностей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решаться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содействуют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подкопаться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стотысячное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выиграем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батальоне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клаузевицом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сопутствуемых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нагадят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выеденного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тимохине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восхвалить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ослабить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учители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рыцарство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преступники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тревожил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разрешенным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осветились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физике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объясняла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изменило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жестокою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великодушничаем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великодушничанье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чувствительности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дурнота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теленка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аппетитом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соусом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толкуют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рыцарстве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парламентерстве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парламентерство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надули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грабят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великодушии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страданиями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внезапно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судороги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схватившей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великодушничанья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обидел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интенсивность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вестфальцы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гессенцы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легкомысленных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почетное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шпионство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поощрение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ограбление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воровство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хитростями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дисциплина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невежество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пьянство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почитаемое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китайского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сойдутся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перекалечат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молебны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прибавляют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провозглашают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побито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пискливым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вкушать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соболезнующими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увидимся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раздумывая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грибами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заблудилась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несвязно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описывала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глушь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пчельником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успокоивал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выворотить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душевную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открытость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свеженькую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обжог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префект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мадрида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переодевшись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привезенную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окружившими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раскупориванием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ящика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разговорясь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пофыркивая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обросшею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растирал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брызгал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выхоленное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брызнуть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одеколону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спутаны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опухшее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растиравшему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горбатясь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боссе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фабвье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устанавливая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сюрприз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дравшихся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саламанке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имевших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иронические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уставив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накрыл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покрывалом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сожалеет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золотою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путешествовать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азиатскую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внимательность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полуоборот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покрывало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написанный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жераром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рожденного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сикстинской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мадонне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играющим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бильбоке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изображала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скипетр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живописец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протыкающим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аллегория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итальянцам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римский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изменять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произвольно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портрету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задумчивой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земным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отеческую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отуманились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подскочил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шероховатости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вынести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наследника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завтракал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удостоившимся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сбежавшихся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прокламацию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воины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удобные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действуйте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фридланде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позднейшее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подвигах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москвою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энергический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прогулке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оседланным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сопутствовать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путешественнику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осматривая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обсуживая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представляемые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первоначальная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переломлена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взятия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защищена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рекою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невоенного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заботливости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хлопотливости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гениальностью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описывавшие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решеньями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окончательные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экмюльским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компана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эльхингенский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устроены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завтрему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выстроиться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диктовку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рассветом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устроенные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принцем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откроют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противустоящим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батареям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пернетти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гаубицами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фриана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двинется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засыплет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гранатами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дивизий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фуше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гаубицы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корпусов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флангам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сорбье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вынестись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канонады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понятовский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направится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компан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овладеть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вступлении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соответственно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крыла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морана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вице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увидя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завладеет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дивизиями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жерара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направятся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редуту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сохраняя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императорском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спутанно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написанная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религиозного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распоряжениям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пункта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выбранном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выравняться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снарядами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пустому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направясь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загораживающего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картечным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овладеет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периода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одновременно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пункты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отбит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непредвиденное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неслыханное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соответственные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насморк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насморка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гениальнее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признающих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республики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сложилась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империю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могущественна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проявление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непромокаемые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вывод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несомненен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вольтер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варфоломеевская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желудка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допускающих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империя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неверным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неразумным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существу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заключающийся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предопределен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участвующих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наполеонов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внешнее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фиктивное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приказанье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побоище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говорящее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исследования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подтверждают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итальянцы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оборванные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загораживавшей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запретил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представлявшего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увечья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потомства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протыкающего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победителей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сраженья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льшего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насморке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фурштатского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писателей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откупорено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выписанная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диспозиций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глубокомысленные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ученый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критикует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плохие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целых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томах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доказывают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плохих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образец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осудили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представителя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благоразумные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кажущегося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начальствованья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пуншу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префекта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памятливостью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подробностям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путешествиям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знающий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оператор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штате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засучивает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привязывают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пунша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предстоящим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усилившийся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рапп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пастильку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уменьшилась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фортуна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распутница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приводились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рисе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пуншем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раппу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глотки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вкуса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обоняния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принюхиваясь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стакану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медицину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вылечить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корвизар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пастильки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помогают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роздали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рис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гвардейцам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машина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устроено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защищается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лекарствами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часовщик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ощупью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пунш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допит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сырость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гвардейца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вытянувшегося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шевардину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расчистило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покинутые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догорали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одинокий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пушечный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заколебался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отзвучали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шевардинскому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берейтору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уступил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расталкивая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повышли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заслонявшей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переломленными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тучей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покрытую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прорысил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утонувшим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панорама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поднимавшегося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пронизывающий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розовым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заканчивающие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желтозеленого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изогнутою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прорезывалась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колочею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болотистых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впадает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расплывается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просвечивает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волшебно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окрашивает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очерчивает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виднеющееся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присоединялся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штыкам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толпившихся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берегам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сплошные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движущимся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вершинах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зарождались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гуртовые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распухая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разростаясь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клубясь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пуфф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играющий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лиловым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бумм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пуф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бум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подтверждали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округлым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мячиком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тянущегося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остановкой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расстановками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отголосками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вспыхивали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успевавшие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округляться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орудийными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теплота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державшему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посмирнее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каблуки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вывернутых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животу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поводьев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озабоченными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занятыми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невидным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топчущего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шарахнувшуюся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просторно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действии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неумолкающую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визжавших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перелетавших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подскакав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любопытствуете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сносно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бредущих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несомых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носилках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лужке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пахучими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подвернув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свалившимся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оглянувшегося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встряхивала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прыгает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ээ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выдвинутая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прохладно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крещение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важнейшим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выкопаны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окопанном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канавами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высунутых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курганом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стрелявшие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окопанное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небольшими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стреляло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незначительных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окружающей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заряжавшим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накатывавшим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пробегавшим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зарядами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прохаживался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застилая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окрестность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жуткости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центрального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артиллерийский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молоденький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офицерик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порученными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покачивали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сторонясь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петухам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козлам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живущим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воинских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присвоили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взбрызнутую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краснорожий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шмякнет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солдатское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отчетливостью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семейным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поглощали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попадали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залетали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чиненка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летевшую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присевшего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пролетевшим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укапывая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пятому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накатывай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бурлацки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переменявших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шляпку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нескладная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изгибающихся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вкусна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заколянились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замявшихся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оторванною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передразнивали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придвигающейся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грозовой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скрытого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разгорающегося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созерцание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речке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прикрытию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барабан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опущенную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попадать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неубранные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хлопотливее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подпрыгивали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пружинах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киверу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ахнул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свернувшись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лету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подстреленная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бруствер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слыхавший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ссыпало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мелькнул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шлепнуло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вошедшие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докладывает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требуемого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нахмуренные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резервам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приводи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выжидай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ящикам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оглушающий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зазвеневший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обломками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оглобель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проскакала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окоп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валу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рассматривающего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кричавший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обороняясь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видав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недоуменьи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движимая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сжимала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просвистело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оторвана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спотыкаясь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ловят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плотные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свезли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незнакомых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изуродованными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ползли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дергался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ужаснутся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бесцельно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застилаемое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кипело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ослабевали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надрываясь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флешами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демонстрация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тучковым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бесхитростным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канонадой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застлал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дессе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отделявший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мелькало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взошло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стлался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флешей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обезумевшие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неумолкающей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появлялись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кавалерийские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прискакивали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посланные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докладами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доклады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доезжали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отделяли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изменялись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прикажет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схватке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прискакавший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комлан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таковыми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донесениями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исполняемы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заезжавшие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спрашиваясь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показавшихся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бросались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скакала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повернулись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забегая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взыскания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неисполнение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самовольное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настроением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поступали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пылу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облегчали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набегания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наскакивания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наносили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метались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формировали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дисциплине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вводили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теряли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случайному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области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стройные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устраивали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подкрепления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уверениями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укрепленное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касающихся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подкреплений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клялся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погибли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неаполитанскому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шахмат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пылки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беспрестанными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помехами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клапареда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помнивший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очевидное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неудобство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прискакивать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сговорившись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гусенку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производят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задумчивости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складном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проголодавшийся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относится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игриво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блаженная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просияла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кидавший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рассчитал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фридландом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увенчиваемые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прокламация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железных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объявляя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трофеями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маренго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арколем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ваграмом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печальны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употребленных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невыигранное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атакующим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проигранное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малейшая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натянутой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скрытнопечальные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испытываемому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напасть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шальное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размахнулся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орлов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мягкая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тряпка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неотразимой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охватывает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атакуют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возбудило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расходившемся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пороховом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лужах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измучивший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значительность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зрелищу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картинах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непривычных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гудели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дымили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руководимым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зависящим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неуспеха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ненужным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ужасным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понурив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привозимые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требовалось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выслушивая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доносивших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долголетним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сотнями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называемая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напряжение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превозмогавшее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виртембергскому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высочеству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разгромить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доехать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дохтурову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привезено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штабные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пленении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щербинин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щербинина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разминая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ермолову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отбиваема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напряженности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дошедшей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отбегающих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взвесив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жареную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курицу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сузившимися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полупрезрительною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афектированною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небрежностью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кумира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захлебываясь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поражен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позволяйте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назавтра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запыхавшегося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храброе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всхлипнул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наступивших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скривив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полному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черноволосому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проведший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объяви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диктовался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письменное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избежания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неопределимой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поддерживающей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называемое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самодурство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нерешительных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упрямее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передавались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сообщился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вытекало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хитрых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сфер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колеблющиеся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ободрялись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стоптанное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овсяное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курганною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усиленно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сосредоточенный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заряда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нерасходившемся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бубухали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застплавшей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шипящим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вылетали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свистевшие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перелетали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вырывало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оттаскивали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уносили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колоннах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трехсот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молчаливы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мрачны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кивер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распускал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собирал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глиной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распорошив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ладонях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начищал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штык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разминал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перетягивал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пряжку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перегибал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переобувался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калмыжек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плетеночки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погружены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ранило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посторонние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отдыхало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житейских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заступила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постромку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пристяжную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выправь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коричневая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собаченка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озабоченною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рысцой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ударившего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гоготанье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проходящим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бледнели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хмурились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овсяного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смыкались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шаршавя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ошмурыгивал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цветки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полыни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растущие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принюхивался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душисто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горькому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крепкому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вчерашней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слухом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различая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свистенье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приглядевшиеся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приближавшемуся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свисту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дойти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вырвало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свистящая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быстром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приседающая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батальонного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шлепнулась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фыркнула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сронив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отскакала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прилегшего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полынь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струйку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вьющуюся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вертящегося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мячика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взрыв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осколков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подбежало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вызванные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носилками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всхрапывая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подходи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прожужжала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приладивши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перевязочному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мужичье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трясущих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подлаживай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хведор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подбежавший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раскинутых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завороченными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палаток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березника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березнике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хребтугах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воробьи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подбирали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просыпанные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зерна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березах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десятины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окровавленные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унылыми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внимательными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носильщиков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отгоняли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распоряжавшиеся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трудное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вопли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жалобные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стенания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хрипели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стонали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неперевязанных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пронесли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пашня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крутящийся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обвязанною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черноволосый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оттеда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долбанули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побросал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разгоряченными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лезервы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утешительное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расставаться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окровавленном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фартуке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окровавленными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мизинцем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сигару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поводив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указывавшего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внесли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очистившийся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споласкивал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палатке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бедра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развлекали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обнаженного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окровавленного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грязный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предсказывая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ближнем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татарин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брошенному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коричневой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мускулистой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хрюкал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скуластое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дергаться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звенящим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вьющиеся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навалились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дергалась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лихорадочными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трепетаниями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захлебывался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дрожал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управившись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татарином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накинули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расстегивал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снимал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ощупал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клоки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перевязана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прыскали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перенесенного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счастливейшие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убаюкивая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зарывшись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очертания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успокоивали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ооооо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прерываемый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умирал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невозвратимых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детских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страдали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сапоге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запекшеюся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несчастном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рыдающем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обессилевшем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стакане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распухшими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всхлипывал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существовала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распухшие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восторженная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любовными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заблуждениями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ненавидящим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проповедывал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трупами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бессильности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заслугу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опухлый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болезненною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причастным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призраком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семеновской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столпившимся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князьковым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нерасслушавший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прохрипел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осиплым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искусственный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призраков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ходящая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жестокую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печальную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человеческую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предназначена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помрачены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совершавшегося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противуположны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отречься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восхваляемых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уложенное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изувеченными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трупов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досуги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изложению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задайте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великолепно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популярная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новейшие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здравого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миролюбивая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консервативная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благосостояния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благоденствия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европейская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учреждении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конгресс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обсуживали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семейно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народами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писец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предназначенный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провидением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несвободную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путешествуя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судоходны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постоянные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уменьшены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возвратясь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францию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великолепную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защитительной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распространение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антинациональным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присоединил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империей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диктаторство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конституционное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наций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посвящены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царственного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воспитывания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посещать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деревенская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жалобы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устраняя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саксонцы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баварцы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виртембергцы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мекленбургцы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неаполитанцы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голландцев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бельгийцев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берегов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рейна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пьемонтцев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швейцарцев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женевцев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тосканцев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помраченный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оправдание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погибших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гессенцев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баварцев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лугах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давыдовым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казенным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урожаи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шевардина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перевязочных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десятину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пропитаны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нераненых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ведомые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мгла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кислотой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селитры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накрапывать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изнуренных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сомневающихся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опомнитесь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колебанье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римлян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бремена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гамбурга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говорящих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умерших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нищеты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калише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созрела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непонятная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таинственная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запотелые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порохе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оставшиеся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наводили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прикладывали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расплюскивали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догорало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пострадавшей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пятнадцатилетних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завладели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двадцатитысячная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нетронутая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атаковавшим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достигнута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нетронутую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упадший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сновиденье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опытов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вдесятеро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меньших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атакующей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истощена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подхваченными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называемых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пространством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превосходстве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бессилии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одержана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разъяренный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разбеге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слабейшее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докатиться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нанесенной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пятисоттысячного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наполеоновской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наложена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непонятна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непрерывность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понятны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произвольного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непрерывного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прерывные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проистекает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заблуждений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софизм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состоящий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ахиллес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идущую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черепаху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черепахи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черепаха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десятую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сотую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бесконечности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задача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неразрешимою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вытекала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допущены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ахиллеса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приближаемся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достигаем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допустив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величину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восходящую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прогрессию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геометрической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прогрессии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отрасль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величинами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рассмотрении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допуская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величины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восстановляется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исправляет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неизбежную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отыскании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исторического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вытекая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постижение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допускает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непрерывных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историческая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рассмотрения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стремится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чувствуем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отделенной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выражаются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критики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избирает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прерывную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единицу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единица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дифференциал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однородные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интегрировать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постигновение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столетия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обычные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стремятся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торжествуют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отчаиваются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возрастая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излагают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деяния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подробную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биографию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сочувственных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влиянии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терпела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уничтожила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завоевания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завоеватели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перевороты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стрелка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благовест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паровоза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клапана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дуба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развертывается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развертываньи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развертыванье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влияний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жизненном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стрелку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клапан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благовеста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весеннего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изучать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колокола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изучения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элементы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руководят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массами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понимания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уловления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миллионной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историками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деяний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двунадесяти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языков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ворвались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увеличивающеюся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стремительности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увеличивается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увеличению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падающего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голодной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отделяющие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надвигается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наростает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распадаются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откатывается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столкнувшись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несущимся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разбежавшийся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прокатывается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останавливаются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смертельно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зализывает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калужскую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ярославцем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березину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готовиться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обманывать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неслыханных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пополнены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сочтены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квадратов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надвигалось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филей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привыкшие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неизбежных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воображаем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момента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рассматриваем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мгновением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вырезается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последовательного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вырезывания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проектов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угроз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предлагаемых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пресерьезно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тактике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противоречит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предлагают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прискакивает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завязывать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сбивает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поворота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гошпиталей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допускающее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соперник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подкапывается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диаметрально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обойденный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умоляют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защите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делавший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филях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разрешать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дриссой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шевардиным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ощупать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поклонной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дорогомиловской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заставы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разбившись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невыгодах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предполагаемых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названо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послушав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критикуя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кросар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испанском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осаду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сарагоссы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московскою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сожалеть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стратегических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озабоченнее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невозможною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обсуждали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низшие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рассуждают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поражения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выставляя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доведшего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воробьевых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преступлении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решилось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платову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оставлена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почет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отдаваемый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прозоровскому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непобедимого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свободный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просторной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савостьянова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мужицкой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внучка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малаша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шестилетняя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рассаживавшихся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плоха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положиться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покряхтывал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входившие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отдернуть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занавеску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мужицкого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елового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карандаши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сливающимся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знобило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кругленький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облокотивши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смелыми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нетерпения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курчавя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коновницына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малаши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вкусный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приступали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совещанию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освещено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священную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древнюю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нахмурились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дедушку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сморщилось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перевалился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откачнулся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оборонительное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проникнувшись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патриотизмом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руководимые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дедушкой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длиннополым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дедушки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быстрый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лукавый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длиннополому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подействовавшие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выраженное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переводе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одобрить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опасны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подтверждает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приискивая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удачно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перестраивались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минутное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возобновились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перерывы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перерывов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врученною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отечеством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осторожностью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расходятся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диапазоне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палатей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ножонками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уступы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замешавшись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шмыгнула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перебитые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шнейдеру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шнейдер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пухлым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сожжении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представляющийся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руководителем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предсказать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городах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беспечностью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бунтовал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раздирал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богатейшие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населения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беднейшие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истребляли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московском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имущества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убийством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неестественными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органически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афишках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трусов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предположить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ужасами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образованные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берлин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обворожительными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взирая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воззвания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воздушные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барышнями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величественном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покинутый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деревянный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сгореть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величественное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арапами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шутихами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саратовскую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смутным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стыдил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вывозил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выдавал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негодное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пьяному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сброду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августину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иконы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захватывал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делаемый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сожжет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отрекался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шпионов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высылал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ссылку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директора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ключарева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сбирал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патриотически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геройское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резвился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величавым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поощрить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громадного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уносившего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особым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сблизилась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иностранным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вельможа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заявляли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римлянином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жоржем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данденом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пользовавшуюся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репутацией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умнейшей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выпутываться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испортила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правоты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иностранное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хотело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приносит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отеческие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неблагодарностью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выдуманы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иисусова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обворожительных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доставляемых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единою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католическою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религией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тронута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беседу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католический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алтарем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подведена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дуновения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свежего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выслушайте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рабою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удостоиваете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жобер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иезуит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коротком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блюстителем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исповедывал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католическую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пришлет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выражающееся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голубиная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упускала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хитрости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обратив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католичество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иезуитских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учреждений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освободили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понятиях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духовником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потребовала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сумерки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просвечивающем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откормленный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бритою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выбритые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чернеющие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наслаждаясь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неведении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брачной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религиозное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совершил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кощунство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двоякого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умысла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соскучившаяся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религию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связана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ложная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изумлен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постановлением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простотою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колумбова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умственного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построенного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аргументов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опровергать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духовной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руководители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подготовить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искателю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поражено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простительный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разберем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малейшие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скрытности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наивностью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петербургу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развестись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незаконного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закоснелые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видевшие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замысле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поругание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интересовалось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постигло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поумнее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усумниться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правильности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неумение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ахросимова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приезжавшая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общественному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новенькое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упредили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шутиху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утративший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умнейшего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бескорыстным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кольцах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расплох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прослышал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комитете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просиявшая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обозначить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готовящийся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позволяли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законности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предпринимаемого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примириться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советовалась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священником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евангельский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священнику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захватите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лишаетесь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вдобавок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замешано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унизительно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отвергается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вооруженная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аргументами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неопровержимыми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разводной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поплыла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разрушились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появлением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невозвратную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отпущений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бешусь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единую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формальности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оврагу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князькову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перевязочного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наводящей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продвигавшиеся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налетало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притащив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сучьев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поместились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котелок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накрошили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съестного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подразумевая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настоящему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ополченный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кавардачку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облизав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деревянную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кавардачок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котелке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котелком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пережевывал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кирилович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отведем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городскую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постоялому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белевшей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отчаялись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прощавай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кажись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запахло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изнанкою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встрепенулись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голубки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навоза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дегтя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навесами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скинуть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дьявольское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бремя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внешнего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торжественная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несвицкой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категория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неумолкаемо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значителен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непрерывен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ясна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похолодели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обнажились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столбы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синевато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подернуто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рассветает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дослушать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укрылся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шинелью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выражаемые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передумывал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впечатлениями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наитруднейшее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уйдешь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владеть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сопрягать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мучащий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запрягать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будившего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колодца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открывалось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секунда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разрушено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уходят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дворах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догнавшую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шурина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заезжая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загородной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прихожая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васильчиков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управлении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вверенными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недовольными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беспокойными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выслать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афиша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прибрать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судом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злодеем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разберемся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деревенских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кликну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топором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рогатиной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тройчатки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поднимаю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екатерининскую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гошпиталь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освятим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выздоровеют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ячмень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выдумывают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собирается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чуйке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купец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трактирщик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верещагин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изменничества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звезде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разговаривающим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запутанная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расследовать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разыскивал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верещагина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недоученый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купчик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сочинил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грозили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вспылил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этакая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наглость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упорство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ключаревым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грешки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возмущен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сочинить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гамбургскую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газету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приговорили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каторжной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купеческий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сынишка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франтик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соблазнитель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лекции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молодчик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трактире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вседержителя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принадлежите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безызвестно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сооружения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сослать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здешнего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подъема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достославные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сношение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распространял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доказано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предатель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заслуженную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ключарев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спохватившись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задумчивого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бедствия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предпринимаете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дружеский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выбирайтесь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побывало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полицейский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поиски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кануна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поступления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формировался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вытребовать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оказывалось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возвращен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действующий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засыпала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утешенье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крылышком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шалун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надоевший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пробивающимся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сражаются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подходило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увеличивалось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дождется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раздражало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числах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воронежской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тревожиться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повыехали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уговаривали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страстная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шестнадцатилетнему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намеренье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крылышка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разнежничаться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обабиться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обошелся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влюбленную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беспечности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рязанской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хлопотах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дорогомиловскую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ввозили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развозили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противуречащие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высылают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духовенством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пойманы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убираться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изменялось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приглядывается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разорвутся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покоряться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предшествовавших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пленению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поверхностные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приготовлениях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убегавшим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ревнуя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распоряжалась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практическою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укладываньем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промысл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радовалась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укладке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помогали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надоедали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уехав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мазь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москвой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перевернутым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растворены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вынесена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переставлена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сняты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оберточная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выносившие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мужицкие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уложенные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увязанные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перекликиваясь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разболелась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уксусными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повязками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присутствовала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фарфора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разбросанными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шарфами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укладывать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веселило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горничным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уложишь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ключница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форейторы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поваренки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накинув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мавра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кузьминишна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отделилась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рогожная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кибиточка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придерживать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суживая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серьезны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мавре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кузьминишне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разговаривавшей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завернул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приглашениям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заворачивать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дворы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подъездам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понравились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маврой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кузьминишной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заворотить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папаше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перейдем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придумаете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нянюшке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полуотворенную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уксусом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гофманскими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задремавшая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возвратившегося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досиделись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дворецкому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кремле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кликнет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посматривала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разгоряченное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мужчинах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упрямое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защитника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выказывавшая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мясницкой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питейной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конторе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пьяной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бушевавшей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конторы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объехала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переулком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принявшись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торопящихся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противуречивых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страстностью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укладывания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укладка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персидские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уложенный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фарфором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наставлено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кладовой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уложим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пробовали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завернутые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разложить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саксонские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выкинула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вынуто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гобелены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выкинув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дешевое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крышка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коверного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перекладывала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нажимала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увлекла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укладыванья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нажимать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верхний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распустившиеся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надавливая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васильич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нажимай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отменила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увязывать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спорилось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укладывались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тесным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отложив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провозили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поварскую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заворотила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мавры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кузьминишны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спущенным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извозчиком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козел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указателя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фабричные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замешались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семинаристы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рассыпалась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питейным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трактирам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возвышаясь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бумажки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уменьшаясь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товары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вывозили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мужицкую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бронзы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степенном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распадение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украдено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завидовали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притаскивались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умоляли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просьбами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бедствии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семье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заснувшую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денщиком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яркою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приютиться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распорядись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неопределенными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закрепило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галлерею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картин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матрена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тимофевна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исполнявшая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шефа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барышниным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летним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платьям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развязывают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снимают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набирают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наживное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зазвали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предшествовавшему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разорявшему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галлереи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плачевный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лопухиных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владимиром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отпроситься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аккуратных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саврасеньких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нетерпеливым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здоровьи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мамаши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предвечный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геройства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вожди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геройского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российских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выказали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ударял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рассказывавший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подгонять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мужественные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жертвовал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запомнил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каковое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российские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задобрить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покачиваньем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пожалеешь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воздержался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высморкаться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юсупова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шифоньерочка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верушка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благоустроенности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шифоньерку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выдвигается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аглицким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верочке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заперхал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распоряжаюсь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верушки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вооружением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заложенные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развязаны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влезал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поссорились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задрожало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слабеть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родственно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недоумевающе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увезем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пристыженное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мешаю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виновато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сносить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кладовые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хлопотливостью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прислуге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выплачивая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размещения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повыползли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бронзой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картинами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гардеробную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сядет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отправили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привязать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прилаживая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запятке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уберет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сомневались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ильич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козлы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хлопотала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противоположна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записывала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съезжали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устраивавшей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усталая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помолиться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неисповедимы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всемогущая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корректура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страницы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пятого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отличается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современного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заменен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печатному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вбегая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ридикюлю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чуткая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посидели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обнимать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мавру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кузьминишну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васильича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разрозненно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остававшимися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везлись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уезжавшие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кинжалами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вооружил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заправленными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панталонами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перепоясанные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ремнями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кушаками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отъездах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гайдука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дверцы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ступенек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подсадить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узелками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перезабудут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стиснув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переделывать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ефим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тридцатилетним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забытыми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высунется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попросит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христом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терпеливее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закинулись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дверка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захлопнулась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шкатулкой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вытягивай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дышловой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хомут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хрустнули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рессоры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качнулся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встряхнуло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тряскую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мостовую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каретах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оставляемой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встревоженной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высовывалась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закрытый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кудрине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никитской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подновинского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съехалось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поездов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сухареву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башню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осматривавшая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едущий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идущий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высовываясь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кучерском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наряженного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осанке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безбородым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старичком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сухаревой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отсечение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безбородого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высунувшееся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погружен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соболезнующим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сияющий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обдавал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сраженьи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тротуар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исчезновения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баздеева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именами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дожидавшихся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дожидается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спутанности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безнадежности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беспомощной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заглядывал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щелку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площадки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страус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прячет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предстоявших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разборки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патриаршие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выезжавших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соскользнуть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дребезжащих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выгоняют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трехгорную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калитке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герасим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безбородый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торжковскую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макар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пивший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запоем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калошах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пробормотал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запечатан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кончины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ставень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рукописи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важнейших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святынь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примечаниями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отодвинув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пошуметь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герасима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крестьянское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видавшего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переселение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услуживать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калошами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оборачивался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стыдливо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запахивал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удалялся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приобретенном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выпаренном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герасимом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дорогомиловскому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теснящиеся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спешащие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запружающие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переулки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напирающие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беспричинная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обвезти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дорогомиловском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предместье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открывшееся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тревожной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удивляющая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режет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крепнет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свежеет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пахучий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сыплются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расстилалась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трепеща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куполами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невиданными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формами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архитектуры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завистливое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дальнем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безошибочно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трепетание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переводчика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тучкову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невиданную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свершилось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проверяя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обладания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азиатский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святая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занятый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подобен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представляюсь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маловерных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строившиеся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дрожа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пощажу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памятниках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варварства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деспотизма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милосердия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цивилизации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заставлю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бояр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депутации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ложною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уважаю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бояре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воодушевит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боярами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позавтракал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депутацию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боярам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низойти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побежденным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приведите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увлек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богоугодных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заведений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решал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осыпаны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бурнусе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мечети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могущий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чувствительного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заведениях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депутация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депутацией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совещавшихся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приготовив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учреждение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посвященное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однакоже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подразумеваемое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тщетного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актерским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величественность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сигнальной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обложившие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оглашая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сливающимися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увлеченный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коллежского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пятидесятая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домирающий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обезматочивший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улей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обезматочившем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поверхностный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полуденного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вьются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обезматочившего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улья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ульев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пахнет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медом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влетают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вылетают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ульях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поражают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пчеловода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мгновенного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шипенья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пчел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поджимающих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крыльев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производящих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жизненный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разрозненные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жужжания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гулко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спиртовым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душистым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меда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пустоты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готовящихся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трубящих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стражей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трепетанья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кипенья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разрозненный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увертливо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продолговатые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смазанные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грабительницы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жалят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ускользают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ношами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влетали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пчеловод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открывает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колодезню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вглядывается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нижнего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усмиренных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непрерывным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тянущих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вощину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ссохшиеся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бредут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стенкам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залепленного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клеем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сметенного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веерами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вощин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испражнения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полумертвые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шевелящие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неприбранные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сплошных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облепивших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сотов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греющих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детву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искусную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девственности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запущено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загажено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шныряют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украдисто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трутни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шершни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шмели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бабочки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стучатся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вощинами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брюжжание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гнездо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пчелу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шмеля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нападает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душит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ослабевшая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пчела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спадает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разворачивает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средние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вощины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сидящих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блюдущих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унылых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полуживых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заснувших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остовов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блюли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гнилью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шевелятся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рыбья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чешуя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отмечает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колодку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выламывает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выжигает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необходимого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соблюдения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приличий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соблюдая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должною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доносившего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дорогомиловского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предместья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невероятное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развязка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театрального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уезжавших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мостах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москворецком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яузском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раздвоившись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сперлись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теснотой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украдчиво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прошныривали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боровицкие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дешевых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товарах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наполняла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гостиный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ходах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приторных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заманивающих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гостинодворцев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пестрой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покупателей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сидельцы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отпирали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гостиного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барабанщики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барабана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грабителей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сбегаться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отбегать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лавкам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проходам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бритыми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ильинки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проскользнули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каналья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соберешь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сперлися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барабанщика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арки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прыщами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непоколебимым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пустяк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благородного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приставили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брехать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снявши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товару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убережешь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вытолкнутый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армяке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напустился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поваленных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ошейниках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стульчиком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визжавшая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произошли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наехавший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разбредаются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запружают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расчистила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заперты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кабаков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пьяное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пешеходов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пустынно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объедки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съехавшего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игнат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казачок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мишка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подбоченившись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клавишам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дивуясь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бессовестные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толсторожий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скалит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поясок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полегоньку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постреленок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замахиваясь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смахнув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васильичу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кладовую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щеколда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отпереть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пощелкал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сочувственно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разглядывала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изорванную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стоптанные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обносился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минуточку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повременили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прорванные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рогожской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свернутый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платочек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развернув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двадцатипятирублевую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ассигнацию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родственному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тепереча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яузскому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затворенною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калиткой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неожиданный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офицерику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недостроенном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варварке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питейный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фабричных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напруживаясь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разевая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пьяны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поджатые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угловато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размахивал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засученною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растопыривать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чуйки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засучивал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жилистая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махавшая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засучивать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кабаке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целовальнику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фабрики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кузень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гульбу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целовальник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дрался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кузнецом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кузнец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оторвался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наваливаясь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засученным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кузнеца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расцарапывая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грабил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водил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кузнецов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душегуб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отмахнувшись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набросившихся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сорвав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угрожающее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обступившие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дойду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нонче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посторонний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маросейки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запертыми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вывеска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сапожного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сапожников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истомленных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чуйках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разочти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мастеровой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жидкою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сапожники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взаправду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увеличением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кабаку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оголенною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разрешение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покажи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поставлено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православные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бросят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войсков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китай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хлынул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чтецу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афишку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протеснившегося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светлеющему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хмуря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злодеев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чтец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дистанцию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развяжет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искоренять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доделаем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прочтены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чтецом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чтеца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настроено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исходящий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унылом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пошатывался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успросил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укажет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выезжавшие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полицеймейстера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сжигать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барки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выручивший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двинувшуюся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высокородие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объявлению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сиятельнейшего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щадя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отъезжающие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полицеймейстером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шумным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пропадаем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огорченный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пригласили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спокойствии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второстепенным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канапе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разбужен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полицейских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проведения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казенное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сообщенное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записках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двоякую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вывезена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святыня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патроны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запасы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обмануты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вывозились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кипы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ненужных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леппиха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угрожало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террора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основывались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склонность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возмущению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выпроводить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возмущение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собравшейся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привлеченной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раздачей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вывозу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святыни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пылкий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вращавшийся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администрации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патриотическим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администратору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внешними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воззваний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ёрническим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презирает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героического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эффекта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одаренными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пылким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рассужденью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перенесясь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старательная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полезна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направлена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жителях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патриотическую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недостаточным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вопросу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потекло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отрицательным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выбранная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бессмысленною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одиноким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пробужденный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повелительную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фальшивом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вотчинного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департамента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консистории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сената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университета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воспитательного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викарный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докладывали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показывавшие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подготовленное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болвану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запрос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караулить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спрашиваешь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владимир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надзиратель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сумасшедшего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сумасшедших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сумасшедшие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колодниках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конвоя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мешков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повешен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сокольники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небурное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подведомственное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народонаселение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администратор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утлою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лодочкой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упирающемуся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двигающемуся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упирается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кораблю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независимым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двинувшегося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властителя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переходит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приказанью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буйная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неудержимый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случившегося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владел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размахивающего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подонки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народонаселения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плебеи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глупостью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жертва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умолк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картузы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вышедшему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одобрительный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управит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усех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маловерии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парадных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вытянулись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гневно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выбритою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крытый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потертый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посконные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арестантские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шаровары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засунутые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нечищенные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кандалы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затруднявшие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нерешительную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лисьем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ступеньку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брянча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кандалами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указываемую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придержав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нажимавший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тулупчика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нерабочие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устанавливался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ступеньке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сдавливающихся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исхудалое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безнадежным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изуродованное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веревка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напружилась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посинела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покраснело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обнадеженный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осрамил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погибает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ровным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взорвал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расправляйтесь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зараженной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неизвестного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слышавшие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разинутыми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удерживали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спинах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срамит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гневные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наступившей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минутной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театральный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сбежала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сильнейшая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взмыла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сдвинула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верещагиным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исказившимся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тупым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палашем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восклицание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восклицанием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натянутая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преграда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довершить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жалобный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неудержимая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донеслась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поглотила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ударивший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заслонясь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вцепился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навалившегося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ревущего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рвали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задавленных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полусмерти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избитого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горячечную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колыхалась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изменщик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живущ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вскрики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равномерным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хрипеньем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перемещаться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трупа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теснился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посиневшим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измазанным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пылью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разрубленною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вытащить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изуродованные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поволокли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окровавленная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измазанная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бритая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подворачиваясь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волочилась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стеснилась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ведущему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трясущуюся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лихорадке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послушно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ревущей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мясницкую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федоре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васильевиче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растопчине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уполномоченном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физическим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успокоением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подделал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отвратительна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удовлетворишь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гибнет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начертан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одержимого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рассуждениях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приговорен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смертной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казни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сенатом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безнаказанным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сокольничье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готовил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ляжет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выжившую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богадельни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выпущенных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развевающемся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неровными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клочками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сумрачное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агатовые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шафранно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внушительными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трижды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воскресну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растерзали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воздвигну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помчалась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отдаляющийся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окровавленное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меховом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врезалось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кровавый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заживет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ожесточившееся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тулупе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яузского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унылый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песку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гневными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сдадите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написанное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испытующего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столпившиеся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пополудни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арбата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явленного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городская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изукрашенного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длинноволосого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ихний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ничево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чуждому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акценту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переводчику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заделаны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засада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выдвинуть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обстрелять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выехала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вздвиженки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выстроилась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распоряжались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расстанавливая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вечерне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звон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призыв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оружию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кутафьевским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щиты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подбегать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щитов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вздвиженка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моховая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кутафья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троицкие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кровопролитного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нагоревшие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пальники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свистящие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жестянок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затрещали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бревнам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щитам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заколебались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галок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крыл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ружейный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щитами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убегали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знаменке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трупы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добив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перебросили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выбросили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воняли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посвятил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красноречивых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расчищен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размещаться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сенатской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выкидывали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раскладывали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отряды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размещались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моросейке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лубянке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никольской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уберите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арсенала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изрубили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квартирах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уменьшенные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стройном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боевое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грозное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уничтожалось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образовались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приобретенное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обезьяне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узкое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кувшина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разжимает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кулака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схваченного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награбленное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прохаживающиеся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погребах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подвалах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хозяйничали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сараев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конюшень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кухнях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мародерство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перекличку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обильному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удобствами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запасами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голодное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разбредается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пастбища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разбредалось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всачивались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неудержимою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стойла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надписывая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поместиться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слуху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брошено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забрать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ценные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останавливать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вовлекались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каретном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выбирая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обеспечиться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богатств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неизведанные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незанятые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всасывала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нальется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обильный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уничтожилось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приписывали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изуверству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сгорела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поставлена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имеются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патриотизму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пожарных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труб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сгорать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загореться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стружек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сыпаться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владельцах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раскладывающие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сенатских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вероятность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деревянном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расположится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изуверство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загорелась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неряшливости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поджоги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поджигать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зверство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факел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непосредственной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фабрика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хозяйничать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сожжена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занятая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ключей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расходившееся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всачивание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уединенно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проведенных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сумасшествию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неотвязная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тогдашнем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разбора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жизненной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иосифе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алексеевиче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спокойных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запыленным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ощущения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лживости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отпечатались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названием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праздно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рукописях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приходившая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кабалистическом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беспричинно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пробегают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мелькнула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предопределено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неизбежностью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происходившее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покушения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немецкого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студента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расстрелян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привлекали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намерению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роскоши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жестком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условному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искусственному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большинством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обаятельное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устраивают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берегут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наслаждению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копейку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пошлом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безумные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личную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лишало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потеряло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совпадало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непривычная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сигар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грязное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неперемененное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бессонные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помешательству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предприятии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будущие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мечтаниях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нанесения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яркостью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произнесет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изменившаяся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распахнут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ободрился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шатающимися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оробели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доверчивым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сдамся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алексеичем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жалостью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алексеич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абордаж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отнимешь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поворотить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пистолетик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прикасайся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потрясая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наполнились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безобразными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хрипящими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родимые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затихшем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решивший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полуоткрытых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удерживало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прихрамывая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герасиму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снисходительною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навыворот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отойти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отворившейся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кухни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безумного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оглушивший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вырвав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штукатурку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алексеичу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качался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поплатишься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милосерд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трагически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разочаровать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приходом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утащил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заряженный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изъявляя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виновных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рамбаля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легкого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соотечественника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позовут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добродушен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утверждение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ощущениях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непроницаемость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жестах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жареная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баранина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инкогнито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бессознательною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отрекомендовался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принесены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яичница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погреба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рамбаль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причмокивая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раскраснелось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голоден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морель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кастрюлю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теплою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квас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свиной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лимонад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добытое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морелю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горлышко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утоленный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шрам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потоп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сангвинически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смеющимися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комплимент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похвалиться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козырь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поплатиться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карточных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гренадеры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чудный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съел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страшны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любезны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красавицами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заклад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парижанин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предыдущего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выпитого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добродушным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сконфуженное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дикарь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парижанина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тальма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дюшенуа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сорбонна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бульвары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пропустили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мадрид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неаполь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варшаву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замявшись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прерван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мореля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виртембергские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вставляя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ломаные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квартиргер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устоять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зрелищем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прошедших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будущих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сознал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победители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покровительствовали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армяк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одолеть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мщении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разлетелся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прикосновеньи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насвистывая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забавлявшая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болтовня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насвистываемая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песенка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покручиванье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оскорбительным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подергивались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выдумке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вюртембергцев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бутылочку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согреет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грустны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огорчил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располагайте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называлось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стакана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налитой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сбирается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откровенностью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отрочество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возмужалость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родственные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имущественные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замаслившимися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любовных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похождениях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пакостности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исключительную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поэзию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фортуны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капитаном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драгунов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стаканчик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заманчиво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раздуваемая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романтическая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поклонялся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неестественности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комбинации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уродливостей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трогательную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маркизе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прелестному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летнему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маркизы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окончившаяся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жертвуя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любовнику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эпизодов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поляку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вверил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обворожительную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движимый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возвратил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извощиков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дурней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капустный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белокуры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парижанку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спасаю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охватившую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трогательном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вечернюю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сравнивал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рассказом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умиляющее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развязало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шамкающим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масляными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несложные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вызываемый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петровке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непонятном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видневшееся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небольшом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отдаленном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пожаре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умиление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нетвердыми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платоническая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убегавшие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мытищах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загромождена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доехали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мытищ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ехавшие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избам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убрав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поужинали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разбитою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осенней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сомкнуть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мытищи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зажженные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мамоновскими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мамоновские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подножку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левей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полыхает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терентьич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шалава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собери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колыхалось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грешных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потушат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тушить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терентьича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белока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всхлипывание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раздевавшаяся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троице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услыхавши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приехавши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неумолкаемому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иззябшая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сгорит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развлечь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уставилась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столбняка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досаде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поезде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ухаживала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подвинула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перевернутою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задумывала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страшило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разденься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постлана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явственнее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сырой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зарыдать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дотрагиваясь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юбок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кофту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перекинув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недлинную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переплетать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поворачивалась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окончен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простыню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постланную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ляг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зарылась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лампадка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перекоске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неумолкаемый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доносившимся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трещание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окликнула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услышала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зябла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сверчок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ступила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узкою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ступней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скрипнули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половицы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котенок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разрывающееся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перешагнула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порог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сырую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сеней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обхвативший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ощупала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спящего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заднем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нагоревшая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грибом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свечка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изуродован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олицетворение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неясную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влекла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загроможденной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кофте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нагоревший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воспаленный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отложенного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ребяческий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постоянном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горячечное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воспаление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кишок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повреждены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ломоть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уменьшился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вынесли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причиненная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переноской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неудовольствию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присоединившегося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припомнить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подполз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подложить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гнилого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распространявшегося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перевернул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поворачивания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подложили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достаньте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подложите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умыть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досмотрел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терпит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нелюбимого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сулившие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переворачиванье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тараканы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шелестили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образам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изголовью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нагоревшей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нормальном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мыслит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ощущает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избрав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глубочайшего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размышления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отрывается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учтивое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деятельнее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глубиною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здоровом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неотъемлемое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материальных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предписать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предписал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бреду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шепчущий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твердивший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пити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шепчущей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воздвигалось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воздушное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иголок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лучинок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воздвигавшееся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заваливалось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растягивается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прислушиваньем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шопоту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ощущением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воздвигающегося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тараканов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прикасалась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ударяясь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воздвигавшегося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статуя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сфинкса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выплывала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проявлениях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человеческою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божескою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божеская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страданья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раскаянье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ударилась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перенеслось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тянулось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сфинкс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скрипнуло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окунувшийся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прикованно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облегчительно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прерывным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сострадательно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сияющие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прекрасны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очнувшийся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простыней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неодетое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ежился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стучалась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хватившеюся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сомнамбулка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разбудили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дальнейшего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отдыхах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ночлегах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установившегося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возобновлены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заслонял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тяготило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смутное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рамбалем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вырезным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кафтаном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спрятать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поясом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разряжен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зарядить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задуманное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отрекается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тупой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зазубренный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подпоясав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надвинув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каретный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замоскворечье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поварская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дровяной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арбат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николе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пустынны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гарью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негородским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лагерным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серединам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толщины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страдальческого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присматривались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сословию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толковавшие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понимавшим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повторенный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растерять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направлялся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задержан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кремлевского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подробные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обстоятельные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тушения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предупреждения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поглощенный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упрямо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предпринявшие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трудностям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несвойственности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природой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переулками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выводившими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огненные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языки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тревожнее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творилось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пожару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незастроенному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примыкавшему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грузинского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пробудившись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тропинки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пожитки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сундуков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немолодая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высунувшимися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верхними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коротенькие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платьица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салопчики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босоногая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белесую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обдергивала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колесообразными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бакенбардочками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гладкими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картуза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раздвигал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вытаскивал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одеяния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христиане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николаевна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унесла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истукан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детище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загорелось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божье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благословенье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приданую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катечки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дитятко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сгорело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оживившегося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аниска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проводи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прибрала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обморока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застлана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никулиных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перебежала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завернула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выбивалось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отверстий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завыла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фатера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катечка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ненаглядная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почувствовавши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дугу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кишела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таскавшие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тесаком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лисью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грабили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заваливающихся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потолков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насупливающихся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взмывающих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светлеющих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сплошного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сноповидного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чешуйчато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золотого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перебирающегося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возбуждающее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освобожденным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тяготивших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ловким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выкинувших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металлическими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ящику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черноглазый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усыпанную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скамейкой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трехлетняя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золотушно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болезненная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ручонками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сопливым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гадливости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прикосновении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животному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аниски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всхлипывавшую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мокрую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обежав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пищало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сойду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припекать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толстяк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загромождено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вытащенными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пожитками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разогревшись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беготни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зверок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болезненном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прежнем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попадавшиеся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грузинское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армянское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тулуп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дугою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очерченными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раскиданных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пожитков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салопе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накрывавшем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тепличное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выброшенное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узлах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продолговатыми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замечательна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анферовы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бабе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николаевны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ивановы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пройдите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подошедших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армянам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вертлявый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одёт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подпоясанную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веревкой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медлительными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идиотическим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фризовый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капот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штаны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рваные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ботфорты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армянки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бабу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закричавшую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похлопывал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карманов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армянка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мародер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бешеным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сутуловатого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отбрасывая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тесак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удесятерялись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обыскивает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дури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налившимися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одеянию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магазина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девочкою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ихняя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простолюдина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поджигателя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уведите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бесцельная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распоряжению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дюронеля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пресечения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поимки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поджигателей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проявившемуся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подозрительных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лавочника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семинаристов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дворового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подозрительнее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ночлег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зубовском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учреждена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гауптвахта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поместили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румянцева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трубением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роскошная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озабоченная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призраками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рассказывалось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противоположно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феодоровна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благосостоянием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подведомственных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воспитательных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институтов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уложены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алексеевна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учреждениях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цветком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преосвященного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написанного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преподобного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угодника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сергия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почиталось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красноречия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славившийся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читывал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певуче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завыванием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ропотом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попадало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завывание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политическое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устыдить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заболела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украшением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знаменитых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лечивших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вверилась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итальянскому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лечившему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устранении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грудная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ангина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примирились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ангине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приподнимала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неосторожный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лечит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шарлатан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ядовито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неопытного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распустить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отосланы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витгенштейном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услышанья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прелестнейшая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принадлежим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лагерям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испанской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остроту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петрополя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бибилин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оказывались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остроумны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сумеют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воцарилось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рукопись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всемилостивейший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первопрестольный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приемлет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возникающую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блистательную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осанна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благословен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грядый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дерзкий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наглый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голиаф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дружеские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заблудшиеся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варшавская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обносит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смертоносные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кроткая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сразит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кровожаждущей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гордыни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ревнителя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приносится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болезную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слабеющие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насладиться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любезнейшим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лицезрением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воссылаю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небесам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всесильный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рождения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получим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оправдалось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вызван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воздана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творцу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низложении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избрании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группируются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тучков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кутайсов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печальная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здешнем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сгруппировалась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кутайсова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пророка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превозносили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хвастался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скоропостижно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выговаривать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припадка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мучимая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развратный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выписанного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ангины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восхваляемом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развратного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препровождения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содрогнется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уступлении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волконским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донесений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ярославль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извещение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усугубляет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отправляю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волконского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соболезнования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побудивших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растроганным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введен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иностранец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повелитель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требовавший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пепел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объятую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пламенем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покидавшую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упадка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всемилостивого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повелителя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прямому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отчаянном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вставления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игривостью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уполномоченный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выпрямляясь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кроткие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неудачей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жертвой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успокоиваете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возвращайтесь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храбрецам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любезных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истощу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твердой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торжественную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изобразил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уполномоченным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завоевана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династия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истощив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отпущу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решусь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подписывает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погибелью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отчаяньи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геройстве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пытались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самопожертвованием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бесполезным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мамонова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грабившие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корпия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щипанная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барынями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доходившая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поумничать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осуждения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обвиняемых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вкушения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пытается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поражается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бесплодностью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незаметнее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ополченских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оплакивали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пожарище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матрешке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маркитантке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теперешнем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комплектуют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теперешних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мудрено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сокрушения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лишается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назначении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командировку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достигали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фуражировками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подвозами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гошпиталями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бабами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пасущимся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станционные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заснувшими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смотрителями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ухаживающих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польщены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шутит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надеванную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барышника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содействие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запросто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перекладную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воронеже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коверной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столетней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запеканки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венгерского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жеребцов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казового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ремонта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пообедав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лишнего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расцеловавшись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отвратительной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погоняя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надушившись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петровна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вальсы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губернская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разницею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размашистость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трын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пошлый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необходим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собранное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воронежа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соперничать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георгиевским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ремонтером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благовоспитанным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воздержностью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опьянившее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всеобщего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станциях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постоялых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льстившиеся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служанки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неисчерпаемое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молоденьких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кокетничали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захлопотали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остепенить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развязною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неприличием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развязную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голубоглазую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миловидную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блондинку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развеселившихся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сотворены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заговорщически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безгранична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поддавался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веселому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солиднее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уменьшалась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несходящею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изогнувшись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блондинкой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мифологические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комплименты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натянутых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натянутыми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кичкирами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блондинке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похитить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божественную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кораллы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белизна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губернаторша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неодобрительным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мальвинцева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племянницы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угадаешь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болконскую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теткой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старухе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карточную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бездетная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рассчитываясь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прищурилась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покойнике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расспросив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откланивался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мальвинцевой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упоминании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пухленькую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губернаторше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сосватаю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обидевшись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напрашиваюсь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препровождение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сватать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начнет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губернаторшей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сядем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порыве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вызванной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необъяснимой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ухаживаешь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белокурою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наташина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маршрут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переезде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соединявшееся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тревожна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озабочена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неспособною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вытекавшее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оговорку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формальном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глубоком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порочностью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плёрёзы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придумывала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незаслуженно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наружно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поздороваться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искусная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кокетка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маневрировать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перемене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любимое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зажигается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росписного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резного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поражающею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стенках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недовольная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преувеличивая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заговаривала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несчастиях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несвойственною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проницательною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наблюдательностью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смущался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приготавливал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визита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умиленный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траура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лестное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свиданье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архиерея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короткой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искренней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попыткой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смиренным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подлости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руководивших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барышнях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примеривал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супружеской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женина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ребятишки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сватали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окончанием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слугой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служебною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степенностью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выстоял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клиросом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профилю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осторожности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погруженная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губернаторши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соболезнует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сочувствующего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гранатой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смертельна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продавцами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покончил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нынешняя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лучистый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грациозные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мечтательностью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выказывавшей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неотразимую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чудная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бедность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игрушечное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сдвигает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развязки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безвыходного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сдвинет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сахаром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лезешь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заспанным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кульер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почеркам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побледнело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раскрылись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неразрешимым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вызванным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высказываемые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обещаний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облагодетельствовало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троицы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описывались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ухаживают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осуществлением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вызвано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описывавшего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жестокого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растроганная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пожертвовав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отплатила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истерически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вскормила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воспитала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жертвованья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самопожертвованья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цену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горечь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облагодетельствовали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замучить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испытывавшей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нуждавшейся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жертвах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заставлявшей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выростать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выученная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зависимою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тяготившие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искреннюю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суеверное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разлучена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сведенные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полюбят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происходившего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вмешательства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троицкой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лавре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дневку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лавры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беседуя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посетившим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давнишних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вкладчиков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приподнявшегося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монаха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угоднику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ухода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настоятеля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расплакалась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поплакав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отерев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полуотворенной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убеждаясь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необычайность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таинственность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предсказания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николиньке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дрогнувшим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усталых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мольба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непримиримую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размягчена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гаданья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великодушного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отуманивали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бархатные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гауптвахте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уважительно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толстом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мужицком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караульные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мародером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конвойными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содержащихся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задумчивый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изъяснялся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подозрительными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отдельная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понадобилась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содержавшиеся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низкого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чуждались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содержащиеся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судимы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поджигательство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мнимо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превышающею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определительностью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подсудимыми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жизненного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подставление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желобка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судящие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подсудимого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удовлетворяло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желобок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подсудимый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снисходительности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уловка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подставляемого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уловки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трагичностью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защищал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оскорбляемой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загоревшегося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запишите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крымский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купеческого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сожженной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вторичный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допрос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тяжёлые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пленным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списком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караульному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гауптвахты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зубовского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столбами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пустыри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трубами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обгорелые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приглядывался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пожарищам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кварталов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неразрушенный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купол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новодевичьего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разоренье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пожарища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разорено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уничтожением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разоренным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гнездом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конвоировали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преступниками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проехавшего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списку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перекликая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допросе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написанною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щепкой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попавшею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щербатова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экмюльский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вводить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стеклянную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справлялся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промедления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прищурил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рассчитанным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пробежавший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милиции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докажет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лжете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перечувствовали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приподнявшего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списка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нумерами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застрелил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просиял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сообщенном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застегиваться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девичьему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бессмыслия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отупления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передвигал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приговорил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докажете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допрашивали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стремлениями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надеждами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огороду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столбом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вырыта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выкопанною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ямы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полукругом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наполеоновских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строя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фронты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эполетами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расставили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столбу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барабанов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оторвалась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соображать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острожные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мохнатый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мускулистый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приплюснутым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откормленным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окладистою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русою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фабричный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понятное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шеренги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приговор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преступникам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острожных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подбитый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чесал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привязывать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показавшиеся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взглядах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блеснуло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возраставшим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дотронулись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отпрыгнул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повязки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почесывал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прислонили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окровавленному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завалился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веревках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повисшего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усатого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спустилось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сталкивать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опускалось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лопатины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сыпались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отгонял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засыпана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фронтами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разряженными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свалившемся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шатался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втащил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начатого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подсудимых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загаженной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караульный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военнопленных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построенным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научит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обгорелых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досок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балаганам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приложения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хотевшими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выдернута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пружина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благоустройство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испытываемо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источником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развалины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переговаривавшимися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смеявшимися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убийц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присмотревшись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заинтересовало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размотав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бечевки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завязана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вешала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бечевку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разматывать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замедления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следовавшими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колушки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вбитые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обрезал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изголовье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благоустроенном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запахе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певучем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соколик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тужи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певучею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шельма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собаченку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прыгавшую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завернуто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тряпке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печеных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картошек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похлебка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картошки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важнеющие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складной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картошку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равные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посыпал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покушай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вкуснее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расстреляли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судили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дожевывая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гошпиталя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лихорадки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платоном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каратаевы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соколиком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городам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червь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капусту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гложе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пропадае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каратаев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божьим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вотчины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морщились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платон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сумы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вотчина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христьяне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сторожу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секли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изменяющимся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ребят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побывку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гляжу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животов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заработках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укуси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платона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забрили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внучата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кланяйтесь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бредне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тянешь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надулось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вытащишь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иисус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никола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угодник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фрола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лавра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камушком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калачиком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натягивая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молишься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скота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свернулась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сукина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наружи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храпенью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лежавшего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разрушенный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незыблемых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дорогим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олицетворением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круглого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подтвердилось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веревкою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круглая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приятная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платону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каратаеву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выказывались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полукругами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гибкости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сносливости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морщинки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певучий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непосредственности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неотразимая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убедительность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поворотливость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встряхнуться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потянуться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заунывные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обросши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бородою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напущенное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крестьянскому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рубаха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христианского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крестьянского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неприличные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бойкие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изречения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незначительными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противоположное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украшая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ласкательными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пословицами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выдумывал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благообразия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клонившиеся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благообразие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привязанностей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соседом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ласковую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платоша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березанька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тошненько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проявлением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выливались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ярославле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отговариванья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уведомлял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княжеской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брички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гайдук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окольный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липецк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неимению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рязани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спутников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ярославлю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нераздельною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возобновиться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мешало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душевное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предстоять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крайних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высунулось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ростовские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бронникова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недалече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волгой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семилетнего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николушку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радовавшегося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откидываемые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взбежала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учтивые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противуречащее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поместимся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затерянным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выбитый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хвалят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досадовала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затушить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стремительные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вбегающую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искренний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беспредельной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горестным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проникавшими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уродливые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горячечного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антонова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миновалась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гноиться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нагноения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нагноение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лихорадка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опасна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рыданья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смягчение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андрюши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вынесет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разрыдается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подступали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различала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беличьем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отросшие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оробела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смотревшем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чуждым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завизжал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воспоминанья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пожатия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враждебном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отчужденность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чуткий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важнейшее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несвязный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полюбилась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содрогнувшимся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употребляла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плакавшего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уводили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небесные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дорожат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приобретая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наблюдательность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приобретенными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способностями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вышедшей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задумчивыми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приподнятая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чередовалась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вечному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непостижимому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ощутительно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умиравшим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легкости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бытия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неведомое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ощущать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ощущаемое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волчком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освобожденный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удерживавшего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распустился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полубреда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вдумывался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проникался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привязала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одержала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припадок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неведомым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лихорадочном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выучилась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вяжут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вязании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чулка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сталкивающиеся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опущенного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клубок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изогнулась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вздохнуть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легкому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перегнулась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светящиеся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подавляя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чулке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источнику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утешительны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односторонне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очевидности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ненужном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припоминает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исчезать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затворенной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задвинуть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спешит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напрягает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мучительный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подползает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ухватывается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неловки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надавливаемая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отворяется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затворяется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надавило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сверхъестественные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пробуждение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скрывавшая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освобождение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легкость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изнурительная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несомненные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пробуждением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продолжительности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сновидения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медленном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отходившие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содрогались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растравлять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исповедывали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причастили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прощаться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благословил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оставляемого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приложилась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обмытое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разрывавшего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благоговейного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охватившего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недоступна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совокупность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вложена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вникнувши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бесчисленность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хватается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первобытным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сближением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руководима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утверждавшими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планеты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планет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единственной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нащупываемые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отыскиванья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отрешились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утвержденности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эпизодом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тарутинскому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пахрой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гениального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подвига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иностранные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фланговом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писатели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полагают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глубокомысленное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изобретение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спасшее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погубившее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глубокомыслие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напряжения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калужской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умозаключениями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маневре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спасительность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маневра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пагубность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предшествующих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сопутствовавших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пагубным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улучшаться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тарутину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десятою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изучающие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никакому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маневр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цельности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вытекал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преобладающею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разумевшееся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нижегородской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заведывавшим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провиантскою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тульской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первозимье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уклонения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подержалась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запасам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бездействие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тульского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тульскую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подольска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тарутинской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обилие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калуге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югу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диференциальных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предвидели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прекратилось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преследования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гениальных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описывая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обильнее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тарутине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указывалось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калуги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откатывавшийся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толчков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гениальном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утверждать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бесполезных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отбежавший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притаился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обличитель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присылка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лористона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чувствования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питаемые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давнего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сохранении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священным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проклят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зачинщика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тарутиным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изменение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численность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изобилие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комплектование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рекрутами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продолжительный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возникающее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партизанов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возбуждаемая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возникшее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отразилось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шипение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курантов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управлялась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подробный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диверсии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исполнимы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присылались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доносить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преобразовался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замещались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обдумывали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доверенных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перемещений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подкапывался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перемещениях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сочетаниях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подкапываниях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придумыванья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скрещиваясь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перепутываясь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тарутинского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рапорты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предпринято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рапортам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серпухов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отрядом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тула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дмитрову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владимирской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рузою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отрядами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раздробил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находящиеся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значительны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наступательно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вероятностью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обстоятельствами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истребить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заставя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отвратить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отрядить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угрожания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вверенною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оскорбленному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награждать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ослабнет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усердия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воинские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предводительствуемых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предвещают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доказывающее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шаповалов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разъезде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подстрелил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гоняясь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подстреленным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предосторожностей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хорунжий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разсказ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расспросили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казачьи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чинами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штабному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натянутое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посоветовать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подтвержденное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разъездами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окончательную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зрелость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струна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зашипели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мнимую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предполагаемое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незакрытом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дальнейшими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уничтожали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диспозициях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диспозициям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должном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экземпляров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важностью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отправился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промедление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наскоро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перекусил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милорадовичу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кикина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ечкине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казачий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ечкину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плясовой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солдатской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олузях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присвистом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торбаном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девятый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сохранившегося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буфете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расстегнутых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сюртуках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выделывал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кавалергардскому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подкатить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дряхлый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леташевки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тарутина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наступающие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рассвет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сырого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ведших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водопой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присмотрелся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подштанниках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выступлении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вылезши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потребованный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эйхен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побагровел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эйхена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площадными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подвернувшийся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брозин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потерпел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мальчишкой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надсмеяться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телесного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страдальческими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настояния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неудавшееся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чернолиловатыми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влажна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бренчанье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запретили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высекать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ржания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стромиловой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дмитровское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задремавшего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перебежчика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обидели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живьем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посоветовался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унтером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червонцев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собравшимся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грековым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начинавшего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брезжить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затеяно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грекова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обманчиво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догоравших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открытому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склону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орлову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зоркого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испортит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выхватить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воротить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отмененною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тщетным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распределились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урааааа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высыпаясь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дротиками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ручей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увидавшего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спросонков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добычи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поделить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добычу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покричать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преследуемые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опоминаться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опоздавших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вышедшие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проскакавшие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опоздали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махнули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багговута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орловым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багговут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путаницей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гневном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серенькой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донесениям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приступишь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предупрежденный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упущено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наступленье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алмазный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алмазы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перемещения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говорящие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тарутинское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распорядители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влияет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совпадать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кратчайшее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механике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диагональю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параллелограмма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находим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определенному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истребления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изгнание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истребление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несообразностей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целесообразный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величайшей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приобретены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обличена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наполеоновское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вступает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наполненная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несметными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заготовить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гениальнейший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пагубнее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зимовать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новгород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севернее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гарнизон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ярославца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пробиться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искусные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стратегики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придумают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несомненностью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независимостью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предприняли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совпадала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законами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ложно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оправдали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ослабевшими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изумительна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египте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действительна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описаны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черпать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осады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склонять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заплатили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уступим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гениальна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исходят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смущают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себастиани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рассылает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распоряжается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призывает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ограбленного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оборванного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яковлева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излагает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отправляет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тутолминым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юридическом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административном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дарована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учрежден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муниципалитет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обнародовано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непослушание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безопасность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отеческая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администрация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избранная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градское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пещись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лентою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градской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городовая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генеральных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комиссаров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полицмейстеров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приставов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исповедания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беспрепятственно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божественная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сограждане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жилища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следуемые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претерпели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неизбежимая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постыдная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дерзнут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напоследок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сохранены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справедливейшего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монархов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восстановите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публичное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опровергнуть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зломыслящих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повинуйтесь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гражданским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начальствам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перестанут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заготовления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обеспечена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возобновить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торговом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провозглашение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мастеровые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рабочие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земледельцы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неосновательный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задерживает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земляки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убежищ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уважают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насильствие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учиненное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собственности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наказывается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покровительствует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ослушиваются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повелениям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семействам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соответствуйте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благотворительным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ремесленники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трудолюбивые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рукоделиям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мародерствовать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охранительные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караулы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точном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лабазы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привозить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излишние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обеспечить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припасы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лабазах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моховую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охотный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покупаться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продавец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требуемую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справедливую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повезти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препятствовать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среда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еженедельно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расставлено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вторникам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субботам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дорогах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таковые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возвратном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препятствия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восстановления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торгов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работники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благополучию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стопам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медлите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поднятия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разъезжал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озабоченность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посетил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учрежденные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благотворительности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доблести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венценосцев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надписать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сыновнее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монарха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воспитательный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облобызать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сиротам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красноречивому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тьера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сделанными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выдавались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строгих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взысканиях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прекращении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издаваемых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затрогивали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циферблата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полемику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отнесено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срыть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подведение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взорван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погоревшим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съестные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расположенным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бумажными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рублями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изобретал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преследование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озабочивало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булавку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яковлевым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приобретением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бесполезны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мнимых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муниципалитета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принесло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участвовавшим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муниципалитете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грабившим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сохранившим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устроенное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результатов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найденные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попробовали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трудолюбивым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ремесленникам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трудолюбивых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ремесленников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заезжали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провозглашением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познякова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актеры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ограблены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благотворительность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желаемых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собиравших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несчастным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стоимости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грабежи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продолжаются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восстановлен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отправляющего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торговлю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позволяют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награбленные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соболезнованием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отборные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охранять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долженствующие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подчиненности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грабежу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довольствуются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отнимают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попрятавшихся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подвалы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жестокостию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наносят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шайка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простирают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ослушание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унизились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караульных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распущенное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распадалось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гибло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тарутинским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тарутинском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требовало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награблено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загромождавший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чувствующего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уничтожения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предсмертных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судорог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раненое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ускоряет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церемониймейстер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спугнул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невыгодному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вырезанная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руководящею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тесемочки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привязанные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лиловою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собаченкой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вертевшеюся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каратаевым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принадлежала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ничья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азор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сказочник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фемгалкой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вислый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непринадлежание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затрудняло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лиловую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пушной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панашем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кругло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лапах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взвизгивая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резвилась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соломенкой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продранной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тепла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веревочками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щиколках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каратаева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кафтана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крупности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наследственной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обросли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вшами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курчавились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шапкою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распущенность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энергическою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подобранностью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разъездились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притворявшуюся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укусить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переставлял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пробегала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заморозками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крепительною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чувствовавшегося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хрустальный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шпиль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тончайшими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вырезывалось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прозрачном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полуобгорелого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темнозелеными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сирени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разваленный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загаженный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отталкивающий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безобразием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погоду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выступают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соколов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капралу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подвижной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поболтав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случившееся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усмирить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капралом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кирил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толк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учился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просвещение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благовоспитанных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поклона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сапожный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рубахой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обвязаны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мочалочкой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круглее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миловиднее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уговорец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сшитую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преодолев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мундиром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французе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засаленный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шелковый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цветочками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просунув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швальня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струмента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снасти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ладнее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наденешь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произведение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платош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вмешиваясь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остатках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подверточки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сверточек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обрезков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обрезки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нехристи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таровата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неподатлива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офицерский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крайние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филантропии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рассеянии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геройском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романтической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каратаеве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смыли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союзу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вычисления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звере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посрамлено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горечи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иронии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вложенные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стремленья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положительному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вложены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удовлетворяя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несомненным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наслажденье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избыток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неразрешимо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свободе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купола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морозную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извивающийся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лесистый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выплыл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заиграло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радостном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возрастало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подобранности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поддерживалось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отдававший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гвозди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непонятною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стеснительны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пренебрежение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удобствам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обязывал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балаганы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балаганами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пересыпаемый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ругательствами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перекатывался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подпоясаны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выкатившимися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худобы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кровавым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поносом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сшитые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цибика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подшивки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подошв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снаружи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застегнутыми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чешуями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изменявшими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затворить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пересчитать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барабаны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измененном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возбуждающем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заглушающем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треске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безучастную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умерщвлять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увещаниями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затеснились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напрасна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приговаривать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проходите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драм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выпущенные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недоверчивостью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отчужденностью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пользующийся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пазухой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опирался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заговаривал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успеют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комиссариатской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высматривал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сгоревшую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происхождения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комиссариатским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толкаетесь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оглядывающих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зубово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хамовники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несгоревших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омерзения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вымазали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вызывало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видевших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поставленный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стоймя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вымазанный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сажей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конвойных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разогнали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тесаками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смотревшую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переулкам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хамовников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принадлежавшими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конвойным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ехавшими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провиантским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магазинам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артиллерийского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перемешанного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продвинулись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загибалась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калужская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нескучного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пропадая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богарне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каменный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ордынки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дьяволы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стеснялись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замоскворецкие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калужскою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неумолкаемые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обгорелого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слившийся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влезли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навалили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стервецы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награбили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навьючился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сундуках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подрались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дождешься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глядите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вензелях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ребеночком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колясках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хамовниках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надвинула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привлекло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замешавшихся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зарядными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разряженные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цветах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нарумяненные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кричащие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пискливыми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спешившие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выплывали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оскаливались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перебрасывались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молодечески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конвойный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втеснился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надвинулись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ночлегу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сердитыми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пробила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дышлом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сбежались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головам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сворачивая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конвойные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мясная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кониною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дружелюбные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пересчитывании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притворявшийся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отговорку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пристреливать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роковая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незаметна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существованием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выростала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крепла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поужинал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похлебкою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ржаной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лошадиным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распоряжении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ухудшающемуся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сценах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заминали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сероватой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мгле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начиналась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воротиться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отпряженной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бессмертную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любопытного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шумевший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нескончаемый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бивак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затихал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потухали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невидные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зовущая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бесконечная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загороженный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означенным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лористоном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партизанского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дорохова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ходившего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фоминском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состоят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брусье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отделенная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истреблена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фоминское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скромный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кидающим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непроницательным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начальствующим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малаховских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пароксизме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пропорции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нерешительный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непроницательный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тихенький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стихах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дохтурове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ярославец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умолчание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понимающего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важнейшая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треплется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устройства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портящая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передаточная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шестерня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существеннейших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фоминского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аристове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судорожном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фигнера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сеславина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сеславин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аристово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пойманным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гвардейцем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боровска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боровску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неожиданному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усмотрению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болховитинов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словесное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запасными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вязкой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леташевке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плетневом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поднимавшемуся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сопевшему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спят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денщицкий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разбудите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ощупанную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алексея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петровича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разбуженный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больнешенек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проклятый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засунешь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тянувшийся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ощупывал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загорелись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подсвечника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обгладывавшие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прусаки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размазывал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единогласно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показывают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укрытому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разбудят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воспаленными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шерстяных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земляной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причесав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рассуждением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высказанное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внесенный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барклаев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раевских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ермоловых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милорадовичей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способностей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посланному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незаметных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шестерен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неприятной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пришедшей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влиятельных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ножах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предлагать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отменять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изуродованную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присматриваясь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переписывавшийся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памятный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богатыри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яблока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зрело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сорвешь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испортишь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набьешь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неразъясненный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присылкам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бертелеми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добьешся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медынь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юхнов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судорожного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метания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одиннадцати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бедствиях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сборах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выступлению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шестидесятилетнею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группировать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упускают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противоречащее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штабными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переписка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предвиденная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болховитинова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поразившим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навалившись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щурил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зрячий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болховитинову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распахнувшуюся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весточки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воистину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сщурилось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черневшему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создатель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хитростию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гибнущим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малоярославцу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тарутино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малоярославец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полуденные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неизбежные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нашедшая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стоптавшая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грабила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населенной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свойством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химические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разложения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предводителями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малоярославце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совещаются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простодушного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мутона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сознаваемой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шнырявшие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добыча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ближайшей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брюшком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поворотливости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мутоном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действовавшие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придумывает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обетованной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обетованная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идущего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конечной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императорское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заслоняет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конечную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отдельном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увеличиваются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пошедших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конечная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отдалена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ближайшая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правианту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поразительною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неслыханною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выдуманной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физическом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атомы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государством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несчастий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увлекала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приличном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механическое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разрывание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растопить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остающийся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отрезать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полонить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противодействовать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загораживанье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бесчеловечное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добиванье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растаяла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выводя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старческой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клеветали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куражились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конверте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загородить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барабанным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опрокинули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стянувшись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последовавшими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поучительных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государств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уменьшается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политическая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поссорившись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сразился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существенные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увеличения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уменьшения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одержало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увеличились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ущерб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побежденному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времен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служат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самостоятельное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существовать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наполеоновская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натянуть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лазейка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непродолжительного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доказал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выигранное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решающая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завоевателях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рогатого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бедствию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окрестные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геройских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поединок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фехтовального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фехтование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противников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ворочать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употребивший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простейшее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воодушевленный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рыцарства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шпагах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фехтовальщик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фехтования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подходящая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ловля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переимка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транспортов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поднятую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существуют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неисполнении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стыдным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дубиной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искусное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выпадение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дубина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грозною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целесообразностью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гвоздила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отсалютовав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перевернув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эфесом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великодушному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победителю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гвоздит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осязательных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разрозненных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жмущихся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проявляются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нападают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гверильясы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партизанскою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признанному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непогрешимое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тактическому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правилу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атакующий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успешная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противоречие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тождественною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числительностию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движущихся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боевые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одолевают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массам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скорость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побеждают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множителя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геометрическом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построении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вооружении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подстановление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фактами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отрешиться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героям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властей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отыщем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большее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составляющих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дубинами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стреляющими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наибольшее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поставят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наивыгоднейшие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множитель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признаем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уравнениями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сражаясь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пятнадцатью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остатка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уничтожились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уравнение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неизвестными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подведения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уравнения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получатся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тактическое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достигаемой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массах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нападающих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упускается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упадок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раздробляются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принуждении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правительством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отсталые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фуражиры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истреблены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побивавшими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загрызают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забеглую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бешеную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денис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давыдов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узаконения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партизанский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давыдова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учреждаться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отрядов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партизаны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отпадавшие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иссохшего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трясли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перенимавшие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штабами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сборные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старостиха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василиса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разгара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партизанской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окруженными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расседлывая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слезая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высматривавшие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лазившие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партиею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примыкавшим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направлявшимся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партизану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небольшою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ходившему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отрядных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доблестного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уведомляя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микулиной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шамшевой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микулина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шамшеву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отдалявшиеся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испугав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шамшева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караулке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побить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покажутся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исследовать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транспорте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предполагалось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утреннее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мальчишку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отсталый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встревожить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шамшево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щербатого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передовых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квартирьеров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припускал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крупный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подтянутыми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папахе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струилась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поджимавшая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исхудавшее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крупном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эсаул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сотрудник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ловайский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белолицый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узкими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самодовольным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посадке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эсаула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составляющий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увеличенное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двойною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промокший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мужичок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проводник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киргизской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продранными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везя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оборванном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пошевеливал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раскиснувшей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изъезженной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накинутой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рыжие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гнедые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струившегося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смокшихся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склизко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раскисло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уложена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нахохлившись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отогревать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пропускать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подтекавшую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подпряженных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казачьих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громыхали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пням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сучьям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толкнула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забрызгав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рискованно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просеку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указываемому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предположительно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растрепанный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взбившимися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распечатывать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эсаулу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комаровым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официальность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озабоченное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феоклитыч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привезенной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вырвет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эсаулом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панталон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поправлял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взбившиеся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воинственнее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высокоблагородия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высокоблагородии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караулки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направлено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мужику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проводнику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кореньям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огляделся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редевшей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скинувшего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поманил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полубугром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яровое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деревушка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разваленными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деревушке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бугру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колодцев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колеблющемся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выдиравшихся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повозках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призывы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озябшие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болотами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подлезут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заедете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трясина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увязишь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полевее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забелелся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дружный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полугоре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болотам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щуря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булдыхнулся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четвереньках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бежавшие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пластун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щербатый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покровского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гжатью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старосты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забредали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миродеры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похвалив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оробев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баловались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ребятами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миродеров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исправлявший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раскладки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обдирания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приносил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зачислил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мушкетон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владеет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блох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перекусывая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раскалывал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выстрагивал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вырезывал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исключительное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ободрать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залезть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меренина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здоровенный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лечился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скрючило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залез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нападении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обсушимся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мотающимися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отвисшими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изрытое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оспой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зорьке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пошире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вывернутые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поаккуратнее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гожающий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манером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навернись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сгреб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загалдит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шпажками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стречка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покашливая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чесать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растянулась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глупую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несправный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одежонка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плохенькая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грубиян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анаральский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ахните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заберете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всыплю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сотню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позатемняет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приведу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овладевший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кольнуло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подбодриться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повеселел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командовавшему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вяземском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возбужденном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дрянь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полутьме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прилаживавшие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шалашики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поляне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разводившие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овраге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избушки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баранину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устраивавшие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фляжке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текло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душистую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восторженном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федорович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хотевшему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баранины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похвалил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изюм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косточек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фунтов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торбы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изюму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кушайте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кофейник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кремни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кремней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дешево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заврался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барабанщике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покормили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кремнях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стыдного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венсан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переделали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висеню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переделках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молоденьком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висеня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весенний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передающиеся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мальченок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шустрый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давеча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барабанщику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переминаясь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избушку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сомненьи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отсылая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отвлечено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необычайную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подбадривался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чекмень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чудотворца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манере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приемах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носивший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персидский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чопорного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выбрито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ваточный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петлице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присылку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пускаться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возьмете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отсылаю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росписки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молоденькому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графчику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раздражавшем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помрут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побьют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поймают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рыцарством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осинку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вьюком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заспорил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торопливость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послушаюсь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лазаря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удержите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съехав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сопровождавшим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крупною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оклик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укорачивая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часового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жерар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объезжает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отзыва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посторонившегося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фермы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господскую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пылавшему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шомполом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подозрительно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сдержанным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сладишь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проберет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клеман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рассчитываете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безопасна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костром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укутавшись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подадут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сволочь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беспокойстве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вздремнем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посидел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шалашей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избушкой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догоравший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шепчущиеся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храпел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оседланные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карабахом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малороссийская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карабах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послужим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лихачев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соснули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пистолетах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наточи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затупи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отточена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порылся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вьюках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воинственный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бруска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точишь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наточить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отбитой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привязаны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натачивает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караулка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чашкой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пещера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чудовища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башне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долетишь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превосходный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вершинами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покачиваться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заржали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ожиг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жиг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свистела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натачиваемая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стройный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гимн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музыкален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музыке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мотивы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привлекательны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разростался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фугой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инструмент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скрипку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чище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доиграв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мотива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начинавшим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третьим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качнувшись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валяй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затрепетали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слаживаться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разбегаться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инструментов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замирайте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слушались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полнее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усиливающиеся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приставайте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равномерном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внимать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необычайной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победным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вжиг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лихачева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хранцуза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распластаете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хвостов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водянистый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целковый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лихачеву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шашку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отвязывали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подтягивали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подпруги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окликнув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подтянули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разобрались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предрассветном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разбранив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тронувшихся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поручите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переезда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светлеть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седоками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поскакавших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середь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рассвело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разгорячившейся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плетнем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зеленоватым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ураааа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провизжали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шлепнувшие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вскакали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набежав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тлевший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уперлась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задергались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переговоривши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шпаге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раскинутыми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безжизненное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выговаривание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спешившиеся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запачканное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побледневшее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собачий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плетню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сухарями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жюно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конвоируемого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вестфальцами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присоединялись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напрасный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сборища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кавалерийское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депо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отдельное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разграблены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набежавшими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принадлежавшую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сборищ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конвоирующих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пригодиться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карауле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стеречь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горестном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ухудшить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дорогобуже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заперев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подкопались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захвачены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расстреляны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введенный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кривоногою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собакой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привалах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естественных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излишка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несвободен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граница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розовой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завернулся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остужая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согревая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растрепалась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стертые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заструпелые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вкусно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питательно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селитренный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букет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употребляемого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согревали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болячки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разогрелся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страшнее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жизненности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вложенную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подобную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спасительному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клапану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паровиках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превышает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норму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пристреливали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слабел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подвергнуться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независимее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скользкой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неровности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лиловый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кривоногий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лапу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прыгая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вороньев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глаже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лошадиного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степенях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подпускали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наедаться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расчистит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непродолжительною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напитанная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загибал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пальцах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дождю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тончайшее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извлечение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озябнув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потухшего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ближайшему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ризой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лихорадочного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плакаться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бледном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купце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благообразно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богобоязненно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семьей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поехавшем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макарью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найден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зарезанным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ограбленным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выдернув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сослали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каторгу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каторге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следовает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соберись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каторжные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загубил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поджог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миленькие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губил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акромя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братию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оделял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сыскал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пропадаешь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безвинно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ребятушки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подложил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грешны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горючьми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слезьми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объявился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убийца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жальче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плачется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списали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доходило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награждения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присудили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разыскивать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столкнули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построились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прогремела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каретой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сошлось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проезда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шинельке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безвинном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страдании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подернутыми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слезою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вычисление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снятое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дымящееся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высушивая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костре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шамшеве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жареного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сновидениями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перемещается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самосознания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божества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блаженнее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безвинности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преподавал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географию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глобус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размеров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шара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сжатых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перемещались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сжимали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расшириться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сжимается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всплывает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оттолкнувший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жарил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шомпол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жилистые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засученные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обросшие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коричневое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насупленными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угольев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вглядевшись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возникло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выстреле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пробежавших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снятом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дымящемся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проведенном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красавицей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балконе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киевского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купаньи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жидком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восходом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разваленного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обезоруженных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хлестал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сапогам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стеклянным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обещающим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считавшего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выучившись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проходившими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вспыхивал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папаху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трагический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замерзающих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изжаривающихся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шубах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награбленным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выбыло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определяются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последующие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проходи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березины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заграждения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описывать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поставляю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осмотренных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разброде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сыскать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пропитание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спешенных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безоружных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соразмерности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ввалившись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обетованною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разграблено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соблюдали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давнишние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исполнялось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исполняться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именование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величествами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высочествами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двоюродными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наделавшие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расплачиваться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притворялись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звонит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ловящего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наполеоновские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язычок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колокольчика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набегали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усталостью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бедственное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усиливается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предотвращения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расписание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изнурении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приблизительного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догоняла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простояв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четырехдневной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оршу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пробитому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растянувшись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герцоги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неожиданности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следовавших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ушиб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взрыванием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украдучись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пробравшись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оршы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преследующею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березине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потонули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перебрались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историкам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приписывающим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гениальные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параллельная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преследовал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ненужное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объясняется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глубокомысленным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описывается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готовится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березовою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состоящее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пробрался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гениальное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последнею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степенью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растянуть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эластичные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нити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явно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справедливостью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спасительное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убираясь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гибнущих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приведенных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неизмеримого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мерой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малости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неудовлетворенности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превосходящем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голодая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замерзая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окружавшее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громадное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тормасов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чичагов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предназначавшаяся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березиной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превосходных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побеждено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постыдным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победоносным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обязательна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логика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лирические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противоречия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изучающими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реляциям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предположена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существовавшая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состоявшая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достижение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расстроенная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возможной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исполняла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загораживания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затруднил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растаяли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корпусам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забранные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глубокомысленный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огородника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выгоняя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потоптавшую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гряды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скотину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забежал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потоптанных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гряд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отрезывание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ничтожна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равнялась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парализировать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инерции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перегородить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ласточку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одинаковая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голодная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напрягли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населению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шуб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неполным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месяцам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ночуют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градусах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вводятся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умиравшие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достойной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занимательными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госпиталям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могилам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подлежит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изучению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рапортов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прямое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непосредственное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отрезывания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бессмысленна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кнут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бегущее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погонщик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умирающее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ощущаемого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физическая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убивает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залечивается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нависшего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берегли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оскорбительных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болезненных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прикосновений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проехавший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неискреннего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оскорблением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нарушало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необходимую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незамолкшему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страшному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упоминания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умершему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пережили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выражено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упоминание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беспрестанные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старательное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обхождение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выставляли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невозможна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независимой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опекунши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воспитательницы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вызвана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кашлять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отчетами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вздвиженский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небольших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починок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уединенного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поверяла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племяннике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физических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врачей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покинутою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одинокою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переминая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изнуряло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непосильным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душевный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шерстяном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связанною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далекою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невероятною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роднее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блестят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вспрыгивает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мученье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испытующим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переживала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останавливала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стискивая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ожесточенным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застилалось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сдвинув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проникает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незанятым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ильиче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отчуждения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будничны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сморщено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разразился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судорожными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всхлипываниями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исказившими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мягкое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семеня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электрический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запрета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расстегивала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щекоча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непривычною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сжимать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морщившееся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обманешь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налитыми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давившего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бессильной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цветущий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терпеливая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похорошел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отложила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безвыходно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кормила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ласкающий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душевная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залечиться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оторвала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бодрою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пятидесятилетнею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полумертвою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закрывается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зажила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сошедшеюся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выпирающею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сблизило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надорвали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ознобе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уложила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постарайся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стыдилась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установилась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беспокойна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спешила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порознь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сильнейшее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постелях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давнем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непониманием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отворачивавшаяся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непонятную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самоотвержение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худобу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заглядывалась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вытянувшееся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кликнула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непроницаемым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застлавшим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укорениться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застлать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жизненными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задавившее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докторами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дальнейшее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неверны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измучены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истощения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пятидесяти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соответственное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выказавшихся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утомления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убыли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происходивших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выжидания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неизвестен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кратчайшему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перерезывать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зигзаги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передвижениях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уменьшить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временно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неслыханного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полушубков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полуголодными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наилучших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пройдено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опрокидывать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отрезывать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проявлялось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наталкивались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пагубного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сберечь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добивание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евгений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виртембергский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расстреливал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пробирались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дарю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кавалеристам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напряжений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подаренной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обмороженных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закоченевших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подаренная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маршальским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жезлом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сожалели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увлекаемые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страстями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слепыми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исполнителями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воображали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полотняных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заговоре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подкуплен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современники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иностранцы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развратным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неопределенным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полезною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годах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написанной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высочайшему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повелению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вильсона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лжец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боявшийся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лишивший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постигая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прозрение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ничтожнейшее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выказавший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необычайный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совпадающую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волею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поставило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пирамид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дочерям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богдановича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характеристика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неудовлетворительности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красненских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упреками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бестолковой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отнесет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дошедший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служащие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пренебрегавший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неоднократно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изустно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рапортах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донесениях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лористону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вяземское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красненское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заслуживая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немилость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бесполезна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состоящей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напрячь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облегчая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медлитель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девиз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облекая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беспримерную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неслыханный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утверждает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настаивает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последствиями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прозрения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совершающихся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путями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направлял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скромная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улечься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лживую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европейского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красненского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заведших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рассылок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переведена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шушукающих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отогреваясь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обвязанных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укутанных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гудела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отпряженных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уставились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ваточной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горбом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сутуловых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щурился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изуродованы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отмороженными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гноившиеся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злобном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раздумчиво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отрываясь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преображенским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древками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воцарившейся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выговариваемые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опустившему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засветился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потерпите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выпроводим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отдохнем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упорных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недоумевающих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морщившейся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недоумении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хохотавших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расстроива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простодушно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стариковской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стариковским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ругательством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вырази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неумолкавшим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смерклось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выясняться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чернолиловое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мушкатерский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квартиргеры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встретившие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многочленное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говища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топоров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тесаков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возилась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полковых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устраивая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растаскивая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плетни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раскачивали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плетень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налегни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раскачивалось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морозным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запорошенное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плетня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нижние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напиравшими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рочаг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накрика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бархатно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строфы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вскрикнули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уууу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установившемся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пыхтенье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подсоби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пригодимся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тащившим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сажень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надавя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пыхтевших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безобразные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начальственный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набежавшего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матершинники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подвернувшегося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разодрал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ажь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раскровянил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смеющийся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умеряя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пересыпая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бесцельными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притащили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притоптанному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тесаки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тащились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пригораживались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котелки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справлялись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амуниция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притащенный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осьмою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севера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подперт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сошками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разложен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выпаривая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невообразимо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поспевавшего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унылое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осьмой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пригородившей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приношения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чтож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запропал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щурившийся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мигавший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отодвигавшийся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ворона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повелевал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вострым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беремя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наломали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надавили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зашипело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придвинувшись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закурили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подперся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топотать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озябшими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припевал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подметки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отлетят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плясуна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болталась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подметка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плясун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болтавшуюся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обрывок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обвертывать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отпустят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двойному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солдатенок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досчитали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зазнобишь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зазнобил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востроносенький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гладок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похудает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фельдфебелю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одолела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отстанешь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поразули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разворочали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благородные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званий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набраны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белизне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можайским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убирать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страженья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почитай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ихние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протухли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подойдешь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червях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обвяжемся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отворотя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согнали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дён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свозили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помянуть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допущают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пардон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прикинется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птицей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улетит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положенья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киселев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обычай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изловимши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млечный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урожайному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дровец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погреешь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брюха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замерзла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развалился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устанавливающегося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грохочут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куражный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бяда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отягченные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инеем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хряск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ведмедь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прислушались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держащиеся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офицерской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ослабевшим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коренастый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обвязанный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подстелили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повязанный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развеселился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локте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отогреть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рамбалю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пошатнулся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поддержал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пошутившему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перехватившись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склонился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лучшем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слезившимися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шубёнку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захмелев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обнявши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перерывающимся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перейму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песенник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виф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серувару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генрих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складно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залетаев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оттопырив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летриптала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детравагала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наестся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считавшие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уворачиваясь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кореню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звездно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разыгрались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потухая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таинственном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промежуточных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тройную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любезником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березинском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прорванном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претерпеваемые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сгруппировались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трагическое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стратегическую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западню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березинская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березинской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гибельны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ложность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отрезыванья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усиливающеюся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безоружные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мерзлую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ненавидимым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сожжены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совокупного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совокупное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возлагались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обвинявших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неудача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березинского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подтрунивание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докладывая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подмигивали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глубокомыслия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бродяг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сложно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властные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адмирала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витгенштейна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штабная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сплетня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доносившему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калугу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ожидайте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отсылкой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неудовольствии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сыграна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отношениям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уцелевшей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погрузился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кипевшие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страстных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отрезывателей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опрокидывателей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диверсию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облагодетельствованным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турцией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флотском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вицмундире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кортиком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строевой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рапорт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чичагова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взводимые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чичаговым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отбитые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борисове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посудою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предполагавший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предоставлял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рассеянной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дорожных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подскакавший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дожидавшемуся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швейцарской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захотели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регалиями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покрывавшими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шарфом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перекачиваясь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бочком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пролетевшая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подскакивающие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тилетней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подбодрившись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заискивающим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задушевной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объятие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вещицей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георгий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соблюдалось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екатерининской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комедиант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улучшить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набрания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населений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неудач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тормозом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барклае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переформировался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заступал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постепенно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казенную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палату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требовавшийся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побуждениями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освобождена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испытанных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заболел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орле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желчная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горячка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лечили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дождливую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снежную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тоску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тревожившее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расспрашивавших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сообщивший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терентия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живя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ельце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освобождении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отвыкал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отнимет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неотъемлемой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присущей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излишком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роскошью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обставлялась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внешнею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накрытый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бульоном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вспоминалось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искомая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искание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непосредственным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бесконечен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непостижим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признаваемом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архитектоне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нашедшего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искомое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напрягать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житейское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вооружался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умственною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зрительною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туманной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филантропия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наслаждаться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созерцанием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созерцал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изменяющуюся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непостижимую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бесконечную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спадет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теперешним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сморщивши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отстоящего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всматривался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отдалялись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увлекался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питавшая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неблагодарность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заискивал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выставляла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боевую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докапывался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затаенные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вкрасться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гордой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терентием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попростел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терентий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пожелав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дружелюбия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лечивший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навещавший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драгоценна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страждущего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засиживался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домашнюю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пострадавшие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страстную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вводил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орловской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временное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продовольственной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заявлениями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пустыне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апатию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вилларского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службой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презренны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опускаетесь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административные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заслуживавшая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разубедить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кроткую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денежный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безвыходные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нужнее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обманщики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касающемся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недоумений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неизвестным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решавший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денежным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приложением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пришедшего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рассказывавшего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заявившего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отсылки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нуждался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утвердившегося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возобновлении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невозобновлении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главноуправляющего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уменьшатся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увеличатся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возобновлять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ежегодно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разоренья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январе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савельич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смету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понравившийся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уменьшались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условились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вакации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отсталость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мертвенность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могучую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поддерживала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спешат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раскиданной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сталкиваются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догоняют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заставлявшие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толпиться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рассыпанных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муравьев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бесчисленности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копышущихся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насекомых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неразрушимого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невещественного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составляющего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побуждения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стремившихся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дикие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побуждение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превосходящей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разграбленною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увозили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грабителями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отправлениями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торговли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ремесл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безжизненны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существовали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базары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товарами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ремесленные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предметами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восстановлял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правильную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разнообразный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влекомый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домовладельцы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торговцы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останавливаемы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принуждены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прослышав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заработки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погорелые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балаганах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харчевни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постоялые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устраивались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возобновило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погоревших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жертвователи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разграбленные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церковные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прилаживали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раздачею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свезенных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грановитую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полицию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подкупали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погоревшие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вспомоществований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уцелевшем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ящичек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костроме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напустил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друбецких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сгоревшем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похожих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уцелел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нарушает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воскресеньям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портретную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извинит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бесцеремонность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компаньонки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компаньонок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компаньонку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застенчивостью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беспокойнее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любопытный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задушевному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внимательных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постаревшее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заржавевшая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улыбнулось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растворенной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забытым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поглотило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огромна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неузнаваемою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затаенная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внимательные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вопросительные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осветившим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гостить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семья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славному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воображеньи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недостатки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свиделся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вздрогнуло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колебалась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коленках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перебивать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пережила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перемешивая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ничтожнейшие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задушевнейшими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тайнами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спрашивавшего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стукнулась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прикрытую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портьерой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размягчения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посидите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притворяешься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отодвинули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пододвинули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развернул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невероятные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абрамовна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степаныч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эгоистический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приписывает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упоминанию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примерные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отзовется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ссорятся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отказывавшийся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вовлекся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догадалась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ужасах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переживающего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переживая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вытащили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стаскивали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серьги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рассказываете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научился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безграмотного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дурачка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обогатить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пересказать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приладить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рассказываемое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выработанные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одаренные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выбирания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всасыванья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вздрагиванья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невысказанное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вносила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сочувствовала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стыдливом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пережить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выкинет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поговорили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забываем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признала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шаловливою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гладкий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морально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сюртучек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коротенький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стриженые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шаловливая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нерешительностей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внимательный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савельича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проживут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осмеливаюсь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отложу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завтраком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семеновну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провизию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прислать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раздаваемых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владельцам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пожарищами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развалин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отвалившиеся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рейн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колизей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обгорелым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кварталам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ездоки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срубы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торговки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лавочники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мгновенному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шаловливое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всенощной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переговорили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обидясь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прощаюсь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комиссиями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связно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наполнявших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сопровождавшие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неистощимых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самонадеян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улыбнется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ошибся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предстоящее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кончалось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сумасшествие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заключающимся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радуются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значительными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исхода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соболезнующею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трогательным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прибегал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безумен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проницательнее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переполняла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стриженый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всплыли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пожаловалась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зажигался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удивила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проснувшаяся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охватившая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неудержима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неожиданна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изумилась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плачешь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выйдешь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улеглось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затихшим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определяющие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разлагались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сцеплений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подготовлялись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порывами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бурлило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кружились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походов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бурлившее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политическими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дипломатическими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трактатами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реакцией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фотия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шеллинга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фихте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шатобриана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оправдываются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осуждаются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содействовали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прогрессу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реакции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описанию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реакция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виновником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описаниям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либеральных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начинаний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литературе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гимназиста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камушка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неправильные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конституцию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поощряя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мистицизм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шишкова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фронтовою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раскассировав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исписать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перечислить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выказанная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вытекают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порицают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восстановление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фокусе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ослепляющего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сосредоточивающихся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подлежавшее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влияниям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самообольщения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неразлучны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чувствовавшее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совершавшееся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выдуманное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добродетельно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упрекают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профессор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смолоду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занимающийся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читанием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книжек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лекций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списыванием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тетрадку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воззрении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судящий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окажется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развитием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несовпадения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процветание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университетов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прогресс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недоступные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предписанию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профессируют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программе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народности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прогресса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программа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противодействовали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тогдашнему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уничтожится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состоящих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разнесении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прогрессе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книгопечатание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целесообразные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обозначают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существующего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производящую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несоразмерное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общечеловеческими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свойствами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стада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баран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отгоняется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овчаром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попадает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овчарню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облитый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поразительным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необычайных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бараньих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происходящие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последовательность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откармливаемым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бараном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откармливался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отрешившись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понятной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несоразмерного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убийствах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исключительность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характерах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случайностию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соответственных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соответствовали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мельчайших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предлежало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воинственное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сложились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воинственною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группой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установившихся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оправдывать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разрушается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уничтожаются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вырабатываются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приготовляется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случайностями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продвигается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волнующими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приставая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выносится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сотоварищей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самоуверенная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ограниченность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выдвигают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итальянской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ребяческая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дерзость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приобретают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правителей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удаются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попадающие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стираются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опасного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беспричинной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африку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неосторожные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увенчиваются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флот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пропустит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пропускает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безоружными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злодеяния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кесаря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македонского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гордиться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сверхъестественное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долженствующий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вырабатывается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ставится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ребячески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одурманенный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преступлениями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разложение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республиканского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ухватываются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выработанным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идеалом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безумием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самообожания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дерзостью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преступлений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втягивается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овладение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увенчивается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вталкивают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погибшим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сметливые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гордые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утверждению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тогдашних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подчиняющихся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признающего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утверждающий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экспедицию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аустерлицом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преступлениям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примериваясь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крепчая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нарастая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сложившаяся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серединными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десятилетний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приготовительный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сводится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коронованными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разоблаченные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владыки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наполеоновскому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идеалу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идеала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кесарей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принятию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мелочного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германцы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ауерштета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пасынки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зятья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ваграма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морозов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зажегшей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противодвижение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замечательным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предшествовавшим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предшествуют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сцепление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серединных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необъяснимая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ненавидят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изобличенный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злодействах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коварствах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разбойником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перезда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владение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отхлынули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образуются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носятся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затишье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затихшее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исходной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отплеск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воинственному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опустошивший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заговора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сторож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проклинать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смыть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сурьму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интригует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оправдывая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актера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ослепленные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противодвижения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затемненное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мелочными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преобладание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сотоварищами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привлекательная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либеральными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начинаниями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советниками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тильзитом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эрфуртом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бездействует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европейской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вершине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употребляет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умиротворитель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зачинщик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нововведений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наибольшею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лживые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осчастливил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отворачивается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презираемых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эфира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недоступного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огромности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недоступным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целям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цветке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ужалила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поэт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пчелой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впивающейся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чашечку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впивании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аромата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собирает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собирании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выкармливания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перелетая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двудомного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пестик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оплодотворяет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содействует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наблюдатель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исчерпывается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недоступность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соответственностью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явлениями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распалась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предприимчивым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заказывал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ужины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всхлипивая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заочно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причастившись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особоровавшись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покойнику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наемную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обедавшие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прекраснейший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встретишь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запутались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обозначилось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громадностию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отказе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распущенная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взысканию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соревнование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безденежные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векселя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требовательными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кредиторами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накинулись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невиновного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добровольно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уплату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оборотов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полцены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уплаченною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посаженным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приманку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сивцовом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вражке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содержать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домашнее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капризы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помогала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неоплатном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терпением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откладывал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должал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родственницы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безропотном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перенесении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раскладывания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молчаливыми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прогулками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слухов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семейству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невиданное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отъехала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достойная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желаешь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учтивость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вздыхал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кусая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раскладывал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отвлечь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посещение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учтивый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прикрывал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разъяснить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требуемые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приличием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опомнилась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утекло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упрекаю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неинтересный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сблизились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почтете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неуместным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ударение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внешность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благородную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самоотверженную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уплатил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умершей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прикупил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выкупе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пристрастился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хозяйству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исключительным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английских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теоретическими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сочинениями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производств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посевов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азот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кислород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почве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плуг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назем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вникать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судьею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суждениям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вкусы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сроднившимся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выборным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вдаваться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дебет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возможными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позволяя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ленивых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развратных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изгонять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мужицкими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посеяны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дармоедами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избаловал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касавшихся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облегчать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ревновала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огорчений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отдельным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гумне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посева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покоса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хозяйственного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матвея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ермишина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снопы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убрано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засыхающие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всходы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выпадал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угрожающая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уносилась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горчавки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поэзия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крестьянин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лошаденка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сработает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плодотворно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хранилась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набожная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мужицкое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потачки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хозяйничанию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гусарскою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расправы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умершего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мошенничествах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неисправностях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опущенною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потупилась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приобретали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любящее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камэ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лаокоона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напоминай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объяснениях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старостами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приказчиками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сжиматься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рассердившим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презираешь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дворянские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деловою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серьезностию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выписывавшиеся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библиотеку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поставлял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прочитывать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возложенным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доставлявшим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особого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разговорилась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имущему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дастся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неимущего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отнимется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неимущий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пустоцвет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клубнике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толковала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соглашалась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примирилась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пустоцвета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дорожила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прижилась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благодарностию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отстроена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фундаменте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оштукатуренный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снутри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поместительный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некрашенным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меблирован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диванами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столяров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поместителен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комнатами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отделениями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семьями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месяцами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рожденья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съезжалось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ненарушимо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обычными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занятиями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провизии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канун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зимнего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съедутся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бешмет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построенную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бурмистра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именью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скотный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пьянства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престольного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приборов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поест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ненатурального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неестественны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сержусь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избирала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поиграла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послушаться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шумел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подолгу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кряхтение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незамеченная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скрыпнула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энергическими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рассмотрев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умиленною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убедительностью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взойди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виноватое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повелительным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одинока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пробежит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отрежь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примирение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детях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упрекаете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нелогичности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блока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смеющуюся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прыжки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напомнили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покойник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танцовывал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пройдется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просрочил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расстаньтесь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жавшуюся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недостижимое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раннею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поширела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плодовитая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выздоравливал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ревнует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вовлекало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замужства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развившемся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любезна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рождая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кормя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потребностям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материнским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порывы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примерною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доводит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золотому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проповедываемому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состоящему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опускаться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девушках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внешностью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прельщать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прельщала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очарованья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очарованье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заботилась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манерах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деликатности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туалете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требовательностью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очарования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смешны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поэтическими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привлекли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взбивать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локоны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роброны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украшать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довольною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обдумыванием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погружаться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сосредоточенном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разросся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погрузилась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нераздельно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вникала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разрастался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ничтожнее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сосредоточивала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успевала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супругами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питание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съест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достигнет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переварятся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желудком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переварить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надобности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растрепанная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пеленку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башмаком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заявила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воззрению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подчинился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подвластность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расходовать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сроки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включала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взамен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располагать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семьею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вскакивала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мнимыми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повелениями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угадывать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вытекать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избранного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кормилиц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вреде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противодействие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восстававших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кормления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неслыханной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очищенною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затемнявшим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логической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федора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призывавшего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умственным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отвлеченным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прочтения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неперестававшем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непохожий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скучающий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волшебницы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успокоивающего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трехмесячное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ревнуешь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прибегала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перекормила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зашумел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засыпавшего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отняв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обрадовавшись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перильца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устанавливающеюся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преобразовавшегося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разматывающую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налетев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отстранив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заиндевевшее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перечувствовала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кормлю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испортилось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неприличен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посмел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проснувшегося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тетёшкал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смотревшей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федором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колпачке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качающеюся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поглощал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прелестей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нянчит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перехватывая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лысо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гармоническое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случавшееся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независимые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печалиться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приезду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празднику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вовлекал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пьеса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вьющимися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русыми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воспитательница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проранивал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прошедшая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прерывавшихся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осторожной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благоговейной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догадываться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завещал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оживлявшему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сплочивавшему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подаркам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воззрения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ожидаемое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забывчивый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подарков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игрушек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племянникам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огорчение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перезабыл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вызывался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покупках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недостаткам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качествам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опущенности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скупость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требующею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дешев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пощупала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гребень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вложила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пасьянсом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свертками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мышками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обхватывавший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рюшем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тусклы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смертей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бодрствовала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упражнять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поспать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поплакать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поработать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посердиться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мозг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мускулы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вызываемая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просморкаться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покушала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выбирала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глухоту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теплее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глуха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нюхательный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табак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растерт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раздражений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желчью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язвительно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упражнение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ргану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пищеварительного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грустной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полуулыбке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обращенной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выражаемо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взаимное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привычном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пасьянса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говоримые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заждались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передаче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даришь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отвлекал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недоложенного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окончила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футляра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крышкой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пастушек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миниатюристу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футляром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благодарствуй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сумашедшая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тимофеевна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футляр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скрывалось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вставляемые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интересующие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поседевшими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доживали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колосья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сверстники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случившейся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семеновском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аракчееве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библейском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антоновны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госнер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татаринова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продолжается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отпившая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заговоры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обиженная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евангелическое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вопль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макаровна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заливается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становись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секрету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спицах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вынимала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довязан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перецеловались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раскланялись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мольбу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швейцарцу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прерванный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работала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незамечаемый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уголку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отложных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современной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сплетне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политики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тетеньки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резких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крюднер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экарстгаузена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повыбил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шварцу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посудить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правительстве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расспросами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правительственных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задушевную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советоваться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помогла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честных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угадывавшая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мистицизму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мистицизма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сплеча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бурмистр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шагистика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лопнет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соревновать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просвещению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ждете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неминуемого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переворота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катастрофе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притягивается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развращается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соблазняют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независимых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расширьте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покашливал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допустит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консерваторов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джентльменов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пугачев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поселение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породить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тугендбунд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спасла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взаимная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выходившею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нервным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сургучи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колбасникам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выговорю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предвидится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изворотливее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поставленным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тупик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рассуждению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сильнейшему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нервными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уставляя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присяга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условное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задумаюсь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возобновился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поломанные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сургуча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затеялся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заждавшемуся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синенькую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капризе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упрямстве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попробовала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разрыдался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билетец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записочки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перелистывать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записывалось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наводя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мелочи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митя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пирожного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развивает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жадность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педантически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неустанное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восхищало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душевностью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возвышенным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духовном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устроили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уморительна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поддаваясь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непреодолимому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мучатся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развращаются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забрался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переломал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мучит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забываю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выходим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изломал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ненадолго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мечтателем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взволновал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нехорош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сажают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хлебе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митрофаныч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тамбовской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выкупить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годков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поглощавшего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сравнивала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выступило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затаенного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тяготящейся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вечерние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логики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посредства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выводов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вернейшим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увлекаясь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одновременное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обсуждение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сновидении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противоречиво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руководящего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сновидением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общении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рассудка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последовательны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бытье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разучился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капризничать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сходстве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николеньки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дорожишь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купленной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сисмонди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монтескье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смягчать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здоровался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возьмитесь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деятельная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сергий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перебирала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уважаемы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платоне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семейную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набежавшее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самодовольствием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самодовольных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порочные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спрятался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отделении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отучить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храпенья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касках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нарисованы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плутарха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косых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паутинам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ослабевать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грозной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бескостным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жидким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надвигался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муций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сцевола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восхитятся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захватившие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употребляли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кажущуюся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неуловимой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правящих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единичные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подчинявшей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направлявшего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разрешались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отвергла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отвергнув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верования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подчинении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божеству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определенной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образующие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одаренных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божественною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необыкновенными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нечеловеческими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журналистов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руководящих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угодных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иудейского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германского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отвлечении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разумеются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занимающие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северозападный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отвергших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фатум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единичными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новейших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бокля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новизну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человечеством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реформаторов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философов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поэтов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испанского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цивилизация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европою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брожение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направляется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противодвижением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замечательною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симметрией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серединные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обратное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западе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затихает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тилетний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паханы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торговля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беднеют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богатеют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переселяются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исповедующих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невольные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простодушные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натыкаясь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памятники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обращаемся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самопознание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божественных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веровать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верующего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людовик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управляли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любимцы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книжки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топить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побеждал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африканцев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подружился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завоевал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штейна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соединил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нарушителя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собравшего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эльбу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талейран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увеличивший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несчастливыми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монархи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ненавидевшие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покорились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союзные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рассердились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изгнанник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разлученный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медленною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обижать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каррикатура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противоречивых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отвечающих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культуры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странность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комизм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глухому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отвечающему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движет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написали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одинаковую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людовиков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наполеонах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людовиках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писателях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существующую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божественной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предполагает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прочтет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усомнится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биографические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присущую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владыкам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производятся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даваемые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удовлетворительны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национальностей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теряют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противоречат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бонапартист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республиканец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мошенничестве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производящей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покорение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взаимодействии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рассматриваема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производящая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употребляют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относящуюся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гервинус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шлоссер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нравящиеся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развитии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анализа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составляющие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составную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равнодействующую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составной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соблюдено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допускать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недостаточных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необъясненную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опровергая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метерниха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талейрана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разложил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составных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равняется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равнодействующей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явлению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бурбонам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вытекло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вытекла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равнодействующая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отрицает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деревенские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вёдра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разогнал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нагнал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проложенному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производящими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культуре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умственной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родоначальникам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сопровождающих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уступчивостью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деятельностию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вытекающие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проповедей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проповеди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хитросплетенные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наполнены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неопределимою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идеей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вводимому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влиянию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влияниями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причинной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историческим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торговлей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ремеслами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садоводством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пишется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учеными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земледельцам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культура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идея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сводиться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знаменательны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религиозные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философские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выражает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паровоз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спрашивается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относимом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неопровержим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опровергает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сжатому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паровике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отыскивании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относимым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колесах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видимому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объяснено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паровозе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относимый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пишутся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кесари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александры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лютеры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вольтеры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заставляющей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направлять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матерьялом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отломил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бокль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материалом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отрешающиеся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употребляющие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обращающимся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деньгам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ассигнациям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звонкой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пользой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возникнет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тьеров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поучительны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бумажек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действительном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разменять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ходячую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действительного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звонкую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металла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плотности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золота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монета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звонкая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незнающих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отстраняют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жетоны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согласившимися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ходячею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монетою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университетам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читателей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верованию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верованье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удовлетворителен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непосредственною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преобладания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приложении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угрозе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геркулеса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преобладании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героях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наполеоны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разноречивы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людовики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метернихи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обладающего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обладающее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касса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перенесенная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выраженным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согласием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разъяснений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рассматривали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абсолютно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существующее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стихия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существующая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видоизменяющейся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булони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дворцовых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революциях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участвуют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переносится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международных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рейнского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трояко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безусловно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правителям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возникновение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переданной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нарушение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несоблюдения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правителями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переносятся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объясняют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говорено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противодействующая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первобытных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периодам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возникают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легитимист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конвент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директория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годиться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условной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предписала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богатстве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просвещении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противоречии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иоанны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людовике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отразиться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директорию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республиканское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перенесений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завоеваниях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союзах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зависящие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коварства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междоусобия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произведениями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нарушениями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отступлениями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ботанику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листиками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раздвояясь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пальма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разветвляясь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исполняют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перенесенную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представительницею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биографии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екатерин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очевидная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придумывают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неосязаемое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отвлечение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принимаемые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отвлечения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изучают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памятников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сочинителей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отвлечению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просветителями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переселяющихся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сжигающих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бросающих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земледелие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истребляющих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описании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занимающихся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земледелием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любовниц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дидерота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бомарше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курбским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крестовых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готфридов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пустынником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прекращение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побуждали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освобождению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побуждала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миннезенгеров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историей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побуждений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писателя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реформатора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лютер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вспыльчивый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недоверчив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реформации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вмещается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гипотеза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подтверждаемая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неопровержимою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проверен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ответам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двигающееся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различной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доброты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пастуха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идущее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безусловную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идущие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переменяются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избрало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признающие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избранным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вожаками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боковые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животныя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перифраза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перенесенных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ограничивалась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мышлением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подвергнув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критике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познавания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отвлеченного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мышления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поверяет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совокупной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доказывается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историею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мексику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бисмарк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предписывают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богемию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покоряются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признания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облеченного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подтверждается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выражающейся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сверхъестественной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приказывающего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необходимой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приказывающее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целому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столетий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вызванное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участвует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восстановляя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предшествовавшего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появляется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самопроизвольно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включает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моменту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соединяем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последовательных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зависевших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декреты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флоту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интендантству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приведших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предприятий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тратит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высказываемому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убеждению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вторые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несложного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исполненное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неисполненных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невозможные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возможны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последовательные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исполнились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связались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обобщается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результату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обобщению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трафарете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рисуется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мазано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вырезанной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исходящего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приказывающий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складываются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поставленной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участвующими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складываясь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наименьшее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совокупном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совокупных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составляется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званию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капралов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конуса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диаметром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рядовые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восходящие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жжет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обозначается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земледелии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торговле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слагаются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непосредственнее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восходя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направляющего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приказывание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приказывающих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восстановив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исполняется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соответствующему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приказывающим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свойству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приказывающие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выраженных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предшествовавшее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вытаскивают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первобытном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сборище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направляющих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прошедшею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служащих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соответствует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волях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современном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временные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щеткам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рельсам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поезда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очищают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оправданий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объяснен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совокупные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усложненных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указано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министрами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парламентами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газетами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государственном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движущийся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рассекаемых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моментом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сравнивая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убедимся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ввело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непрерывности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предшествующая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бурлит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движущеюся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отнесены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беспрерывно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выражаемых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смыслу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прийдя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соединяющихся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наименьшую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неприложимо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анализе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приходим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вечности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грани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электричество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притягиваются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отталкиваются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простейших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электричества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атомов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природа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очевидного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притягиванья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отталкиванья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мыслившие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неразрешенности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бессвязных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тысячелетний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постановленный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громадном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богословской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этической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самопознавания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никакое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умозаключать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хотящим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составляющую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мозга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ограничение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ограниченною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нелогический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неопровержимое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подлежащего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подчинялось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тяготения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непроницаемости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организации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мотивов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выводам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характером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кончавшемуся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мыслитель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мгновения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сытость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непоколебимое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подлежащее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признаваемое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мыслителями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творение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всеблагого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всеведущего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богословия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подлежат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статистикой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прирожденного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вытекающих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этики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определяющим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несвободной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самоуверенное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популяризации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распространению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книгопечатания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невежд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естествоиспытателей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мускульными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мускульные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обусловливаются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нервною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обезьян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печатают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подозревая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тысячелетия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религиями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отрицаем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физиологией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сравнительной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зоологией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освещения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уясняет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философскими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теориями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подвигает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происхождение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сравнительною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лягушке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кролике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мускульно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нервную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естествоиспытатели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поклонники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думающие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штукатурам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заштукатурить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замазывали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неутвержденные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штукатурной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отраслями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разрешался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проявлении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наукам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опытной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умозрительным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неразрешимой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подлежащих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представляющихся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переселении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набегах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варваров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состоящем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руководившей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рассматриваемом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рассматривается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пропорциональным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тонущий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потопляет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крадущая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приученный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беззащитного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виновными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подлежащими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голодна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безвредно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подлежавшим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истечении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ньшая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совершившего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внешнему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произведшим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ньшее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определенном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существующему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предприятиями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окружает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связанная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современная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постепенность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ньшего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рассматриваю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нахожусь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обсуживаю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полезное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вытекшее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перенесусь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отдаленному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переноситься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суждением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сомнительнее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убедительности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современное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переносимся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рассматривании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австро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прусская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бисмарка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мыслима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летописцев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аттилы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переносим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производивших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доступность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неизбежное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следствие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предыдущих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последующих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выведенные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физиологические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психологические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усмотрена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физиологическая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психологическая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несложнее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злодейства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безразличного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наибольшую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ценим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безразличном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индивидуальность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оригинальность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добродетельном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казавшемся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оригинальным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смягчает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заслуживающим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основатель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секты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изобретатель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подготовлена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отыскание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соотношений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следствиями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необходимыми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связываем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рассматриваемые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пьянству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пьяницы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дурачек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несложность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строятся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законодательствах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невменяемость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уменьшающие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вменяемость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меньшею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льшему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меньшему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обсуживается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промежутку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пониманию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наибольший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наидоступнейшие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получаем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наибольшей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наименьшей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недоступны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уясняли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доступна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удлиняли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укорачивали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непостижимы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обусловлено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опускаю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телах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встречало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несвободу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прошедший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постижения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отсутствию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непостижима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мгновенный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никакою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нулю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принимающее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пространственных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конечен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бесконечна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умирающем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зародыше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идиоте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подлежащем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свободном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свободного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безусловной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безусловна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складывается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миросозерцание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видимость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мыслимо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включаю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меряю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разъединении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относящихся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содержанию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получаются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исключающиеся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непостижимые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определяющихся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содержанием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внешнем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сознаваемы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называем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тяготением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инерцией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электричеством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животною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сознаваема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тяготенья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ощущаемая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ньютона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сознаваемая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химического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сродства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определением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определяющих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растительности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мгновенное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неопределимое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неопределимая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двигающей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астрономии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ботаники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зоологии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жизненною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жизненная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влиять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келлера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неведомом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раздвигается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подлежащую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недоступности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отыскания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усвоить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самоуничтожением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дробя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малому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точнейшая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дробления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приступает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процессу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суммования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элементам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ньютон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притягивать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крупнейшего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естественные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отыскивают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изучение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неразрывно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доказана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коперника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космографию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опровергнув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систему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птоломеевых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птоломеевы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изучаться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рождений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математическим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географические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политико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географических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этнографических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установившими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возбудившими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статистики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экономии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филологии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геологии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противоречащими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богословие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страже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обвиняло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откровения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построилось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воззрением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воздвигнутое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боровшимся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возникавшею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истиной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сотворение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тверди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иисуса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защитникам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вольтеру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разрушатся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непризванные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защитники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непризнании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абсолютной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служащей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мерилом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непосредственного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независимости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неощущаемое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неощущаемую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разночтения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напечатанном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вестнике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вторым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изданиями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печатаются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принципу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варианта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страница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строка</w:t>
            </w:r>
          </w:p>
        </w:tc>
        <w:tc>
          <w:tcPr>
            <w:tcW w:type="dxa" w:w="4320"/>
          </w:tcPr>
          <w:p>
            <w:r>
              <w:t>3438</w:t>
            </w:r>
          </w:p>
        </w:tc>
      </w:tr>
      <w:tr>
        <w:tc>
          <w:tcPr>
            <w:tcW w:type="dxa" w:w="4320"/>
          </w:tcPr>
          <w:p>
            <w:r>
              <w:t>строки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правильный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принятый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изданиях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изд</w:t>
            </w:r>
          </w:p>
        </w:tc>
        <w:tc>
          <w:tcPr>
            <w:tcW w:type="dxa" w:w="4320"/>
          </w:tcPr>
          <w:p>
            <w:r>
              <w:t>2794</w:t>
            </w:r>
          </w:p>
        </w:tc>
      </w:tr>
      <w:tr>
        <w:tc>
          <w:tcPr>
            <w:tcW w:type="dxa" w:w="4320"/>
          </w:tcPr>
          <w:p>
            <w:r>
              <w:t>разночтениях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отмечались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николенька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замене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тексте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распределении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наблюдающаяся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автор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поручал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надзор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печатанием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зависевшие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корректорских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средина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середина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опечатки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очевидные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оговариваются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</w:t>
            </w:r>
          </w:p>
        </w:tc>
        <w:tc>
          <w:tcPr>
            <w:tcW w:type="dxa" w:w="4320"/>
          </w:tcPr>
          <w:p>
            <w:r>
              <w:t>3527</w:t>
            </w:r>
          </w:p>
        </w:tc>
      </w:tr>
      <w:tr>
        <w:tc>
          <w:tcPr>
            <w:tcW w:type="dxa" w:w="4320"/>
          </w:tcPr>
          <w:p>
            <w:r>
              <w:t>дежурила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сноске</w:t>
            </w:r>
          </w:p>
        </w:tc>
        <w:tc>
          <w:tcPr>
            <w:tcW w:type="dxa" w:w="4320"/>
          </w:tcPr>
          <w:p>
            <w:r>
              <w:t>396</w:t>
            </w:r>
          </w:p>
        </w:tc>
      </w:tr>
      <w:tr>
        <w:tc>
          <w:tcPr>
            <w:tcW w:type="dxa" w:w="4320"/>
          </w:tcPr>
          <w:p>
            <w:r>
              <w:t>поместьями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кончая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жестокое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одушевленные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долгим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приучила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обдуманности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прорывалось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идеальными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признанное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энтузиастке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патриотке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сдержанность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вдается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крайность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пылкостью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поехавшего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декрет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присоединении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генуезской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изъявлял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посредничестве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берлине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новосильцеву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отослан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завладение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генуей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желанный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фрейлине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мученика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злодею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раздувая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кровожадны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неестественна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повторяясь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обжилась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поддразнивая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шуточного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мученике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этенгейме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дамах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посмеиванья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вдовствующей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государыня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скандалезную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изобретении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</w:t>
            </w:r>
          </w:p>
        </w:tc>
        <w:tc>
          <w:tcPr>
            <w:tcW w:type="dxa" w:w="4320"/>
          </w:tcPr>
          <w:p>
            <w:r>
              <w:t>354</w:t>
            </w:r>
          </w:p>
        </w:tc>
      </w:tr>
      <w:tr>
        <w:tc>
          <w:tcPr>
            <w:tcW w:type="dxa" w:w="4320"/>
          </w:tcPr>
          <w:p>
            <w:r>
              <w:t>з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отцветавшая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обученье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обольстительная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трельяжем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неповоротлив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неуклюжи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незастенчив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становитесь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бесстрастная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бессмысленных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предпоследнее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приглядывалась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перемещала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цитируя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оглядывала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прозвучит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труба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примечает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бестактных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лорнета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биллиярде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карамболировать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виконтом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кольцом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гербовою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вытянутом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придававшую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вытянутому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выставленную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перстнями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развинченно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изящною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лестных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гениальной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мангейма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изменниками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отважностью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отличительную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монотонно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невидимому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лаконически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туловищем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поймав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лорнетку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этенгейм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отвагой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сердечная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привязанность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выразительно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назначая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привитая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частенько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превратить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предвижу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неуместность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клитемнестра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прельстив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передачей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султана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служанка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доложила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актрису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хрусталем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эмалью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кашель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сморканье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мычанье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упущенный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вкусом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томите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превращало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звонок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отомстил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клитемнестры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удивительна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жерменского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бонапартовский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мамелюк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гостинную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названная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вторично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избалованы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презирают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сухощавый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брюнет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коричневым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цветом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изящной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слабой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походки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кислою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пожатию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опротивела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съезд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белейшей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любопытен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мнимое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соперничество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покровительственным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надменным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курсив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спрятаться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белья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слушателями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затруднительное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разгорелся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паузы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похититель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распростертый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издыхании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корнель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негодующая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изъявившая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разумовскому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рассудив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лгала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унижалась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выпрашивала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флакон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обделанный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жизненные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подаренные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жерменом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отведавшие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исцелялись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непримиримыми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герцогского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исцелить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покушался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республиканцев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рыцарский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изверг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поклялся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клевретов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забытому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вышит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изобресть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пишегрю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жоржа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баденском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герцогстве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избытка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перевернулся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демон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высказывай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неприкосновенна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любезную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обращаюсь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запальчиво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произнесенных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негостиного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неприличного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мясистых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громок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естествен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жестов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остановит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приличиях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невыезжанную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хомуте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смирна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сбруя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подгибать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взвиваться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козелкать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почуял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сбрую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бурбонах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поддержки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роялистов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бонапартистами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преклоняется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узнавши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стриженую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мясистые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услышать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роялистской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жермен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аристократии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обожает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предубеждений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невыезжанная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непривычные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козелки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реплика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выпущена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перевод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одобряете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сохранился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сносках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произносимой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сноски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сноска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опускается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несуществующей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исключенной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переработке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текста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хладнокровием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предложена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презрительные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нежелания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роялисты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казнию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возвращению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изгнала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черпались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утешался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явная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искажающая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потомки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оценят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рассказан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примеси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пудовиками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благодушия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симпатичен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пристегивая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полопаться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подслуживания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прозвучало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перекачиваться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вчитывался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комнатной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вымыл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впятером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дрянью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затресшись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заведи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выборе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помогу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объясните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ходившее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равновесия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беспристрастно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обозначила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государствам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установила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государствами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посредничеством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бескорыстную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предстоявшей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возобновлению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цизальпинского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королевства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бельгий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восстановлению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предложат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чистосердечен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таскаться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сказочки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боящихся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обличить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незначительное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единоборство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состязание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повертывая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женственным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безыменном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стеснили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бывающее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раздумывал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некрасивую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коричневатый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коричневатое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болезненного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артиллерийском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училище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жозефина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пажеского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фортификации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премудра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абзаца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яркому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изысканные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будущности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преклонялся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повелевать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рожденному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краткою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карточный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надоевшую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привезть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роскошной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скаковой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чаплица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обступая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благодушно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откидывалась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чудесными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неспособными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выпученной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разинутости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рубашкою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напомаженной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тончайшего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гладкой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аристократ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тщательного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роскошного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приготовительную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считающего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недопитый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кричите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пятницам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ужинали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продолжительная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выдававший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путешественника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дошедшим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вызывается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сбитый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огненным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безупречных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непоколебимой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игравший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шулера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москвича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толстяка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выпученною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продавил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обернув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сюртуком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валявшимся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мешаете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порежете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потянули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тянувшие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сломанную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расперевшись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москвич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скользко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катишься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вздорами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разинутым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растерянном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полумертвым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бесчувственным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миловидною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увеселении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чопорно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святые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перебеситься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разбегу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льстиво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сжимаясь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быстрая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грациозная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привыкшая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кукле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стертым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треснутою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картонною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лайковым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локтях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карминовою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дугообразными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чернейшими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неизменного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подаренную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лакейской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ливрейным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избалованная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снисходила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опущенные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барис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длинноватого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обросших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насмешливая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хитрая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придававшая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нетронутого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широкогруд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сложен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выпуклого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выпуклых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милостивая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капризный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нервно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ежилось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пряталось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невинного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праздничною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жестикулируя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притворнее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укором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добавила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бедовое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сбиравшись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пробираясь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кадками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плутовски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насмешливость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порхала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наделала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заскрипели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попросишь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венчании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убранная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померанцовыми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колышек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соглашавшийся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дьячком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одевания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выгнаны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ахал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влюблялись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щекотать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щекотки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девочкам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венчания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разгоряченным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перебиравшей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бегают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обиден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вежливо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значащею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усыпанный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швейцаре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чашу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воздержать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петербургцу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презрении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чуждался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сплетень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заплаканном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абзацем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просителя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предстоявшею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испорченные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вилльнёв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остряк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изболтавшийся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выпускания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предназначенного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служебные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бойких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говорливый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подметил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обработаю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отыскиваньем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остроумия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тривиальные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эгоистичною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остроумие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парадные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приезжающих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ожесточаются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колпаках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плиты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вертелу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поварят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устанавливают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переговариваются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забегают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кучерскую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приехавшая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шляться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недурную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обилием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разнообразием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пробрать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школьнически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позабавиться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потехе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закатывающая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отпускавшая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преимуществах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финансовом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усвоивший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москвичам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нравах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чопорность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подавались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возрасту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хлебосольство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понравившегося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подпадал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черненькая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питомице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сиделось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ущипнула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гувернантку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лопнул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ужасу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свойственной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тряхнула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взаимною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лафита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разваливаясь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гримасничая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впечатлительная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рассуждениям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сочувствовал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искреннему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бросающегося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приступ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детищу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сводя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чокалась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чоканье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бранила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кёровой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попробую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полголоса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грудных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замирали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валились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московскую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пристававшей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квартуор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музыкальный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димлер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таланта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обладал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искажение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выучить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порывистым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песенку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кавелина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расставаясь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разлучаясь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мечтах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вздыхали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покрыв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напускаете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мрачность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заставляю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полнокровном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никаким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коричневатыми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сиявшее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приготовлении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померкло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рожденная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несравненные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сокровищ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допевал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увлаженными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бостона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лезет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наговорив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отговаривалась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извинялась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рассеянностью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благодушном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фальшивя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поступаете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надоевшем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приставании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хлопотать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достоинству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спорим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несправедливого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недостоин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выключат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злоупотреблением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настроиванья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вернувшееся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мщенья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растравляй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нужней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стяжать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раздулись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побагровело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решимостью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перерезал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проучу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читаете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пронзали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наделаешь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неприличную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танцовавшему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помиравшей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тексту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мелодичное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пронизали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вывертов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откушали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подъезжавших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безухим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шивь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живь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неизменяемо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справедливом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тысячеглазая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опечатке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дуйтесь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внесена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см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спасительно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авторов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высказывало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ахрасимовой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беспорядочная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ахрасимова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слаще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трактовать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резкостью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отбрасывает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супругом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опечатка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разбранился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михайлом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сладки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перегибалась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батистовым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разыгрывает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мычания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пожимать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мценской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привезенная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несвойственным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искренным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софе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галерею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перекинутыми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уезде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подшивались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реплику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состоящими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натягивали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ватягивали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загнутою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темляк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разжалованного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допущено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выражавшею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безучастие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отличавшийся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неестественной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несчастием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предвиденною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конъектура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корнете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неблагородное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птичьем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вертлявой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совершенстве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чрезмерною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напыщенного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театральную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зуб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карактер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добавочное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обижаете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ольмацем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выдержка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огромно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беспечный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кормил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прокладывал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поручениям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морщинистое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тревожностью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немолодое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дрожания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полусумашедший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фанатик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макк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занимаемую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выбранный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тесную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щепетилен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аккуратен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рассердить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расстройством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бронзовыми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принадлежностями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щеточками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мыльницами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пылинки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эпоху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переживал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досуга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приобретенные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раскрыли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пьедесталов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рождение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пьедестал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разрезанное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сопровождаемый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сжимавший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индейка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каштанами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завязнет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заискивающею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несвиикий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потолкуем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хохотал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союзнику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продовольствиями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полюбился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корову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купили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заминать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высокомерно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вежливым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посудите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требуете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проступок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лгать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штрауха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повлек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сбросил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выказывает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союзниками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корнета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развлечение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фамильярным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жерковыми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забавлять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заступаясь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жерковых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подпоить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ласкающемуся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школьнику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переворачивается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жерковы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лезут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отчиститься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сближении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отчистится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запачкает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разрумяненное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загорелое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пробивавшимися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каблуками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выигрывать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добросовестность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дежурства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командировки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принуждал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наговориться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насмотреться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немку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школьного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зальценеке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проголодаться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скрипучему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укутанного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обросшая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мохнатая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чог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колбасного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цаг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ства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пг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одулся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бг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ат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вчег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карими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обросшими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обезьяны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потребностию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кг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ысе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едставить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багровея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свыкся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расходился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товское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паг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оль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проехался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учителева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овь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аснеет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отивно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тепег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екг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имусь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ужок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высыпая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эскадг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фуражные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ажных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поднимешься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воскг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есенье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ивезут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сквег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оскорбляет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оссии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полтог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фонетической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картавого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произношения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проведена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матильда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ейлен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азве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налопается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тофелю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переименовывается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корнетом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щеголеватый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опытного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испорчена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успокоивались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небрежную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покровительственный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архалуке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стояночка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едко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отивен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сахаг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надул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ачиком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чучела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недосмотру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переделке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школьн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говог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шкуг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подег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мохнатое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сувенир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паночки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покупаете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объяснитесь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телянян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миловидность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умолительно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дотрогивайтесь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предыдущей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верящий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уважающий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кирстена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вступиться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азмочалил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аздавлю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елил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переплывала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саженей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подстриженными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мышцы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перонского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перонский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полуформе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жеребец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рьяное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цепочкой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мускулистою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воздуху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мундштук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выпуклым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фуражка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баронессы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зайфер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привези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привезу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темногрязной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относящемся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неохотой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оскорбительною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ближайшими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интереснейшими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дипломату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убытку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выезжают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выберут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кушетке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поправь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экран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утонченность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изящного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характерные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отодвигая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кегли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талер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пратер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пратера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дебардеров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бонапартовских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зубочистку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камину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грушу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баронессой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посетитель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откровенный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падаете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баронесса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незначащим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великосветском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посещавших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швед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рекомендую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считаем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наружностью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шведу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благозвучности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гнилопупова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веселью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сентенциозно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бесцеремонно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дружным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растягивалось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баронессе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выезжаю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остроте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невнятных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деликатным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шептавшихся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превратилось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величию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шепчущих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свиданием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прямую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поразительную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простоту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курьеров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ожиданиям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сочинял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возникал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малейшими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приступал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ощущал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уложенной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малёр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гасконад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индейского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рассказанного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вынесенное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городское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великосветское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покойных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отчаянной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позоре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торжестве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нелепое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обмакнулисъ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медаль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роковым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утвердил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принадлежащий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исполняющий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увеличиваемые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шутники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хотевшие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наростающий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прокатился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батальный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стрелявшей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стоившую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задавлены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застрелен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отведает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реплики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факте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шеститысячный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тяжестям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искажением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абзаце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исправлено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восстанавливаем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раззоренных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седлали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разломанною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светлели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сушившиеся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дымилась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промокшая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присядьте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посушиться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беспорядочный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вскопанные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ломаного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усиленные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пройдись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макатюк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медалью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пихая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накидку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вспрыгнул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останавливающих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пляшут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почистить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врезывалось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брыков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напыщенным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савара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мусю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паскавили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мушить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сопровождавшего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лаудона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расположенные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сочетания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философствовали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алешка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зарядного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книжечки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черкешенках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черкешенки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славятся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заслуживают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жирков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бараньем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заставившее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подстрочное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примечание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внесено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багратионе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храбро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висевший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шнурке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куртки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зажжение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обычном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примирился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увлекательное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врубаешься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забываешь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сабле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вражеской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врубиться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эфес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вражьего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крупов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запыхавшиеся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атакуя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реляциях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дроворубы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подольские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баталиона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бежавшим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увеличивая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неглубокий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отрезывала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пробиваться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двадцатидвухлетнему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заслуженному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маслов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плетнев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сдававшегося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закололи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слеплены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мельнице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перевязав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прикрыться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палатка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ковылял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уверялся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наехала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полусогнутыми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измучен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штанине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окровянили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присядем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баталион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артиллеристам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разорванным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бровь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неестественная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переносице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усталое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хвастать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спускавших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заколол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шевелить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подкладывать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бьются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важничают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экзаменатором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цедившего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удивленного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тревожного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проникавшая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умираю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прибывшего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милостивы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украшаете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лёнины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лёня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дурнопахучим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изменяемая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дьявольски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вострушка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политикан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гвардейская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соединялось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провозимых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пощадите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злоязычие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размещены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проходившихся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замешался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трепещущуюся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оружий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состязаться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внесены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редакторские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конъектуры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девятью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согласования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смысловая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произведена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унификация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карнакова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исправлена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изданий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скобки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сличения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обозначающегося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вариантах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безухий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оправдывается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непоследовательным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случайным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отмечалось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грамматических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орфографических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разногласий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авторское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корректорское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недосмотр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отскочив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влезла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пшебышевского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должная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изобрести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ковырял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начинайте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предложений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начинающихся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перешедшая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поддававшейся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лежащую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помешательство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лежебока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застучал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лгал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ввергнули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очевидный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пропуск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отстранили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завешаны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подошед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курсивом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положительнее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шепеляванье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предписывала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конъектур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богаделен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барщинская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установиться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раскаяваться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подавляют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слушавши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захватывали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обветрившим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набора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расположенных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трепемся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фрачке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зеленеющегося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неопреодолимо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противуречить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физиогномия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удовлетворять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оробел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укорительные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херубиневской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елену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остро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одобривая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зажжа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ухаживали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перевернулось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бледнел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холодел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физиогномией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преподанным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тихенькая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квадратах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замораживать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глянцевато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дочесал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ляскнул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вылезал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деревеньке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линейки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наташины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докончив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хоровые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поддергиванью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сбавить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вскатывая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оживленна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обломал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познакомитесь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входящая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контрбасы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поднялася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импровизированный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воображениями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недоумеваньем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стешке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макаркин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помаженные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вызывала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надевала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введены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отсутствующие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искажающие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позднейшим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изданиям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елене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выдержано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унифицируется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проверке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печатных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вариантов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печатался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риса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типографии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мамонтова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обложке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титульном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сохранялась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типографию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обнимает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выяснилось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переводы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строкой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отмечаем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грамматические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битву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устроивал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особенностях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своеобразие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старинную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дополнение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предисловию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печатались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основном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одинаковы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совпадают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переносы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незначительной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корректорской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правке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установить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исправлены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брошюровке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перепутаны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неисправленными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перепутанно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сброшюрованных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приклеивался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отпечатанный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титульный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пометой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экземпляры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исправленных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неисправленных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сличение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экземплярах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перенабирался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перенабирались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перенабора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разночтение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разночтений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исправленными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текстами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изданием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столбца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воспроизводим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оговаривая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глав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переведены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одурманивающие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окруженной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наведенных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ковне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скакавшими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сваливались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предыдущий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несбывавшегося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нашествию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представлену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июльском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помавая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кастр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обтягивающих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вынимал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священною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разделительная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обманываемым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просящего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таковой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виселицу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скобок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выведенного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вспутанная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заводской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аллопаты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ушиблено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раздававшего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употребляти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уведят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усумнился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пределу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приговорила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бостонной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петрушки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соответствующим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напечатаны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шрифтом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соответствующее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абзацев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допустим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противуречащая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абзац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исключен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отыскиваем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ошибившись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заслуженный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дитю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слышавшемуся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ельник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перенесены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песнь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обвиняется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дождаться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соответствующая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променяюсь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песельниками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песельники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причетом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открытность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отличиями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дважды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соответствующей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повторением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переменена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отнесен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противуречил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переправке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командирах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оборонялся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занявши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неумолкаемой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шахматную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кончал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гусенок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связки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обхватывает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составляющей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всхрипывая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соответствующего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госпиталей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посыланный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противуположностъ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сожженой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поощрять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взбешена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греху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брызгнули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материнского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женственный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лагорен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дидевиля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заключенными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приведут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переведено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заведение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выжимает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канальи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народец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выбритой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заросшей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топоты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рвущего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одинаких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порубили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подойду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отрока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ваграме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навели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насвистыванная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покручивание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покручиванья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вертембергцев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согрей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подполоз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прислушаньем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навидел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поспешайте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человечным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дугами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уводите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висле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открыло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свенцианы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ростопчин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соответствуют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номерации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противуположно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неудобств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сохранено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поднося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обращен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племенем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оставлявшую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присоединены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поражающей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покончив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кварталы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крутого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возбуждавшим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покойными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отличающаяся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вызываем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отличия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баговута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баговут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ожидался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подстрочным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сохранен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кремлем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сохранявшим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ограбили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крепительной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вырезалось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гошпитали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фомою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полотна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дьяволов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сливавшийся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сердиты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надлежащем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растаить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противудействовать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сохранена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дубины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квартиргеров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раскинувшей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сграбь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ахнете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необычайные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коротенькую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скверное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повысунулся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мужеские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поехавшим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ростет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бертъе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переводам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изнурения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вильно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отделять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конъектуру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занимательны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гошпиталям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ощущаемый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зашедших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шушукающихся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сутоловых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выраженного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разбрелась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заморошенное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замороженное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мукеев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медмедь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храбрые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вынесено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запускаетесь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копышищихся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стремящихся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ремесел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подвинули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удалении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эпил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соответствовало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сопутствовали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подчиняющимися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обвиняемый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проповедываемого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сплочавшему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смертями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полуулыбки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понятым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шепеляя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познавая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посредств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эпилога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разделено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взаимнодействии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воздействие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шатобриан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собранием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согласившихся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обещающая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долях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листиках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нарисуется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мазать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отнесутся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атомах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ограничением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убивающий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доказан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встречающиеся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собственные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иностранном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написании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выделяются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иностранная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транскрипция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августин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виноградский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проповедник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сане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епископа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дмитровского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митрополита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левшина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епархией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архиепископ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коломенский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преосвященный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алкид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геркулес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амалик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амалек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библии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родоначальник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племени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амалекитян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говер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лорд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апраксин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смоленским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апраксины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графы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инспектором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поселений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армфельт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густав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мориц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президент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финляндским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сопровождал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архаровы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дворянская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аттила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эцел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прозванинию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гуннов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ауэршперг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поддавшись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взятие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табор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повлекло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отставлен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ахилл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греческих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вождей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осаждавших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аш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казимир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участник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кампаниях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полученной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баденские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баденского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байков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балашов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дмитриевич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полицмейстером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шотландец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происхождению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командующий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бернар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бахус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вакх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древней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греческой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мифологии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огюстен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сподвижников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мадридским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беннигсен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леонтий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леонтьевич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польской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бернадот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жан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батист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жюль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усыновленный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шведским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фактическим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правителем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швеции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луи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невшательский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бессменный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самоубийством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бесьер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истрийский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резервною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кавалерийским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конницы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шёнгаузен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леопольд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лауенбургский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германский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оказывавший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подавляющее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европейскую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итальянский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лихтенбергский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пасынок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отечественной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достоверным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источникам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спб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генри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томас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социолог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ломбардии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корсике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профессии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аяччио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летиции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рамолино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эпохи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княжеств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жозеф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испанский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люсьен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элиза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принцесса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луккская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пиомбинская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герцогиня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тосканская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боргезе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гвастальская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каролина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клеве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бергская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неаполитанская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вестфальский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франсуа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сопровождавший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владислав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верьевич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тильзитского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бенниг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бурбон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анри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королевский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буржуазной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археолог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главноначальствующий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кремлевской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экспедицией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заведующий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оружейной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палатой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кожина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крестьянка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сычевского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известность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партизанскими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васильев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тульский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дениса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каменскому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илларион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веймарские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саксен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веймар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эйзенахского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гамбургской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князьям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обвинен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арестован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тюрьму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магистрат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бессрочной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нерчинск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добавлением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растерзание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разъяренной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гаврилович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предшествующего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виллие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хирург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путешествиях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конгрессах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президентом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хирургической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академии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вильнев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шарль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флотом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эскадры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трафальгаре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винес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миниатюрист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портреты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табакерках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вюртемберг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христианович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защищавшим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уделов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звании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аруэ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людвиг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юстус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подозревался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рудольф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посредником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вюртембергский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вюртембергского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завсегдатай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вяземского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козьмич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коллегии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сухопутных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председателем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гарденберг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гаугвиц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гедеон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библейскому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преданию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израильского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освободивший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мидианитян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гераков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гавриил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педагог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кадетском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произведений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ультра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объектом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пародий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эпиграмм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георг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готфрид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гердер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иоганн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критик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юпитера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алкмены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гиббон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журнал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вестник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посвященный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гренвиль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гогенлоэ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нейштейн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ингельфинген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участвовавший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голенищев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попечитель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од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восшествие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литературным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карамзина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кантата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филистимлянский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великан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убитый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иудейским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давидом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прокурор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голицыны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госснер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иоанн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мюнхенский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пастор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мистик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приглашению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библейского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отставки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заграницу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бульонский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ок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лотарингии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крестового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тимофей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гудович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надворный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советник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давид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иудейский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ауэрштедский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давыдовы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данилов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древне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греческий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державин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артемида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аполлона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дидерот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правильнее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дидро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энциклопедист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дмитриев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александрович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сформировал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малоярославцем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спренкпортене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комиссаре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размену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приближенный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любимец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земского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дорохов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семенович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бригад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партизанским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отличившимся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сергеевич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парижский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балетный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артист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переселившийся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кристоф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мишель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фриульский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дюронель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антуан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огюст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комендантом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дюссек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ладислас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композитор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ната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рафен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трагическая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менелая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троянского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приама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вильгельмина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рожд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вюртембергская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филиппина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казненная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стефания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фелисита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писательница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нравоучительных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пользовавшихся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орлеанская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национальная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героиня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освободившая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колдунья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паскаль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симон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портретист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морис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этьенн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бригадою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ариергардом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министерстве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финансов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роза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таше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пажери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богарнэ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церковный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коронована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развелся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маргарита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драматическая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кадудаль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андох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абрантес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фаворит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зубовы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навин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преемник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богослов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православной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танцмейстер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кавелин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литературного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арзамас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шуанов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боровшихся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революцией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организовал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казнен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кайсарев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профессором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дерптском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университете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ганау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передовыми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федотович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семилетней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инфантерии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молдавскою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карамзин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эммануил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стюарт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шотландии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ирландии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продолжительную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парламентом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кромвеля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парламенте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кемпийский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кеплер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астроном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керубини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луиджи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кикин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клапаред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клаузевиц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мистического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новиковым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почтамте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заступничеством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восстановил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подозреваемый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арман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доминик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королевской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династией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прекратился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коперник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создавший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гелиоцентрическую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вращаются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пользовавшийся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драматург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виктор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негласного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криденер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юлия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фитингоф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проповедница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предсказательница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лифляндии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мистиков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борисович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послом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курбский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воевода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проиграв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илларионович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эмигрировал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пушкиным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монтебелло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действовавшим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асперне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интендантским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наместник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ланфре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публицист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умеренный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противовес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тьеру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изображает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тирана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лаокоон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жрец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мифа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сюжетом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античной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мраморной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скульптуры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ватиканском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врачебного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инспектора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лаудон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семилетнюю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швейцарский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физиономики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строении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лафонтен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жоконда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новелла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лелорм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идевиль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леонар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смита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уроженец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бельгийский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екатерине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легкомысленный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вольнодумец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пресбурге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ярославским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вологодским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юстиции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лопухины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жак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школе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ксаверьевич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валуа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казненный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приговору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конвента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провозглашен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подвергнут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одиночному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мартин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религиозный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реформатор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сосланный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протекции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преуспевать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реакционностью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ханжеством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разгромивший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казанский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мадиам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отданный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орденов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крестьянина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песенки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мальборо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марат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марин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никифорович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сатирическими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стихотворениями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пародиями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антуанетта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пармская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испанская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пармского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местр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лишенного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сардинского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меттерних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клемент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венцель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порталла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реакционер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губернский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замешан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списал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заграничные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газетные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публике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судился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заграничном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прусскою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гвардиями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прибытии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восстания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декабристов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михельсон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боретур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францевич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инженер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перешедший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сардинских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моисей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еврейского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выведший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египта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палестину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мольер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поклен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одураченный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монтрезор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сопровождения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морков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аркадий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гааге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стокгольме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резкое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жалобе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отозван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оппозицию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кадудаля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изгнан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отправил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пален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тревизский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яковлевич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мутон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дюверне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режи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бартелеми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кратчайшей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известнейшей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легендарный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римлянин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этрусским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порсенной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схвачен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неустрашимости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иоахим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иоахима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рейхштадтский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луизы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четвертинская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львович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императорских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нарышкины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нарышкиных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неверовский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лейпцигом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видную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покушавшийся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штапс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учению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мирликийский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николев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новиков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новосильцов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временного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учрежденного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варшавским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герцогством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григорий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исаак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модная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портниха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оболенские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соправителем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григорьевич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фаворитов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возведении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апостол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вашингтоне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жанейро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мюнхене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панины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легендарного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похитивший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паулуччи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осипович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лифляндским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курляндским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амьенский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пустынник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аскет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организатор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царствованием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свержением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скоропостижной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легенд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короновал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протеста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расчленения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церковной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присоединения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отлучил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вильям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повесился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атаман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донских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принимавший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левшин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георгиевич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написавший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римских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станислава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варшавского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потемкин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таврический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потоцкие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роберт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юрист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орлеане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пржибышевский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игнатий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разжалованию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прозоровский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действовавшею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птоломей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географ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птоломеева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емельян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поволжье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пушкин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неудачного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орловского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подпоручиком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боях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воспето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жуковским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приятелем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кавказского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пленника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центральным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редутом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называвшимся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разумовский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моцартом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гайдном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бетховеном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драгунской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предотвратил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покушение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штапса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ифигения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рафаэль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санти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рафаэло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сикстинская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мадонна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дрезденской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картинной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германия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контуженный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раненный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уцелело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робеспьер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максимилиан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исидор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ровиго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рене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доверенным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дивизионный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роганы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аристократический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царствовавший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коммерции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румянцевы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рустан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рюрик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савостьянов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названной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избой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заседал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обсуждавший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салтыков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орас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нимфодора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оперная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артистка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авантюрист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действовавший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голландии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радонежский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варфоломей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сергиевской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никитич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партизан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леонард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экономист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управлявший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воспет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денисом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соломони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итальянка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примадонна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пользовавшаяся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подвергся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опале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жермена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влиятельным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преследованиям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лоренс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стеша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стешка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цыганская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знаменитая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итальянская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каталани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подарила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поднесенную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певице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текущие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сношениям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берлинским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лондонским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италийский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рымникский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амалия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перигор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беневентский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филипповна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сектантка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основала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экзальтированную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хлыстовско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скопческую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секту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радениями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пророчествами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колония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арестованы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тысячного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отплывшего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десанта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густава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адольфа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проигранного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квартирмейстером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командующим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подавления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публичными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зданиями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резервной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обсервационной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защищавшей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южную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тутолмин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предотвратив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многотомного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создании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цит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тюррен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кавалергардским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реджио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гренадерским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фабье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саламанки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агатон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низложения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франко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фигнер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самойлович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командовавший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фильд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джон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пианист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готтлиб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флор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мученик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пострадавший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лавром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приносившая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изображалась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рогом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изобилия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колесом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повязкой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фотий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спасский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архимандрит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фриан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гренадерами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вильгельм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фролова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багреева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сперанская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черниговским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фроловым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багреевым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карейль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харон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эреба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перевозивший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стикс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подземного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хитрово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цезарь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юлий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адамович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виленского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следственной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декабристах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чигирин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мещанин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растопчинской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цитату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карнюшка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чихирин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адмирал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молдавией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валахией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черноморским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поручил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отступавших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послужило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шварц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ефимович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предвестником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декабрьских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крумауский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вспомогательным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шеллинг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христофор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изгнанный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ведал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снабжением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щербатов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серпуховского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девичьем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погодину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савинского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погодинской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щербатовы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комендант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ораниенбаума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экартсгаузен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энгьенский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ангьенский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королевского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эмиграции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эттенгейме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эссен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юсуповы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яковлев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герцена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занятой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пропуском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фототипия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фотографического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цинкография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обложки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автотипия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томы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содержат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редактирования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диктуются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следующими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фактическими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данными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публикация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текстов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журнале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восемьсот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предварительной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публикации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подготовкой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полностью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напечатанный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составивший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разбито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закончилось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обложках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титульных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тиража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помечалось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незначительным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исправлениям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правки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корректур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исправленном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переработанном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переработка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коснулась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структуры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названные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устранены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сквозной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нумерацией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особыми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заглавиями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исключены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стилистической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тексты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языках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творческим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авторским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включены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стилистические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значительной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свелись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устранению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недочетов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неудачных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перестановке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исправлений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неточностей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неясностей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стиля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исправлению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опечаток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отражен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спешном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темпе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нападала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неправильное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неумеренное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небогатых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классов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текстовом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формату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повторило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пятое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шестое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осуществлявшиеся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издательских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деление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нумерации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введено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эпилогом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удешевленное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выпущенное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меньшем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формате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рассчитано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публики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переработан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своеобразному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замена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рассчитанная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девятое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иллюстрированное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введением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подстрочных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переводов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напечатана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переводами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вариант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текстовых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научного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отвергая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повторения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популярных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стилистическими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исправлениями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возврат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вероятности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инициативе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страхова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санкционировал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просматривал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кузминской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пересматривал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томе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холстомер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ильича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поскольку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полновластной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издательницей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издана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жанровом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варианте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принципиальное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практика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категорий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переработанный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рассчитанный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отнюдь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определять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художественным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произведениям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романом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статье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отстаивал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художника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изображать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художественные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иллюстрация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философских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вступлений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отнесение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композицию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жанр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целостного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своеобразно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задумал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осуществил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обстоит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сочинении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изображая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отрицая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положенные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смотрящий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неотъемлемый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бытовой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аксесуар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исключении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потеряют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непременных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главах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творческих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стилистически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улучшающих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творчески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кантаминированным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сохраняем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иноязычных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заведомо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помещаем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переведенные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дословные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пересказ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сохранения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принципа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недословность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оставляем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изменений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стилистическую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правку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сделанную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объединяем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вносим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произведенные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предпочтение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стилистическим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явных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искажающих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вестнику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прилагаются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подвергавшиеся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авторскому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пересмотру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оставляются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тираже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выпуске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грузинским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срочности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неизученности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рукописного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архивного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материала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относящегося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созданию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редактор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переоценил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исследование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творческой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показало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игнорирования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авторской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устранить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редактору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принявшему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отредактированного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дополнительном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принципиальных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текстологических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изложены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относящиеся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статью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рукописные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конспекты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создания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рукописей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печатавшихся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воспроизведением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начертаний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гротовской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начертания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отражают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произношение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брычка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прижизненных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публикаций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большинстве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отражающая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традицию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корректора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выдерживается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принадлежащие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редакторам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