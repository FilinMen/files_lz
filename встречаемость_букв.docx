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Встречаемость букв в тексте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letter</w:t>
            </w:r>
          </w:p>
        </w:tc>
        <w:tc>
          <w:tcPr>
            <w:tcW w:type="dxa" w:w="4320"/>
          </w:tcPr>
          <w:p>
            <w:r>
              <w:t>Quantity</w:t>
            </w:r>
          </w:p>
        </w:tc>
      </w:tr>
      <w:tr>
        <w:tc>
          <w:tcPr>
            <w:tcW w:type="dxa" w:w="4320"/>
          </w:tcPr>
          <w:p>
            <w:r>
              <w:t>л</w:t>
            </w:r>
          </w:p>
        </w:tc>
        <w:tc>
          <w:tcPr>
            <w:tcW w:type="dxa" w:w="4320"/>
          </w:tcPr>
          <w:p>
            <w:r>
              <w:t>129032</w:t>
            </w:r>
          </w:p>
        </w:tc>
      </w:tr>
      <w:tr>
        <w:tc>
          <w:tcPr>
            <w:tcW w:type="dxa" w:w="4320"/>
          </w:tcPr>
          <w:p>
            <w:r>
              <w:t>е</w:t>
            </w:r>
          </w:p>
        </w:tc>
        <w:tc>
          <w:tcPr>
            <w:tcW w:type="dxa" w:w="4320"/>
          </w:tcPr>
          <w:p>
            <w:r>
              <w:t>213149</w:t>
            </w:r>
          </w:p>
        </w:tc>
      </w:tr>
      <w:tr>
        <w:tc>
          <w:tcPr>
            <w:tcW w:type="dxa" w:w="4320"/>
          </w:tcPr>
          <w:p>
            <w:r>
              <w:t>в</w:t>
            </w:r>
          </w:p>
        </w:tc>
        <w:tc>
          <w:tcPr>
            <w:tcW w:type="dxa" w:w="4320"/>
          </w:tcPr>
          <w:p>
            <w:r>
              <w:t>127729</w:t>
            </w:r>
          </w:p>
        </w:tc>
      </w:tr>
      <w:tr>
        <w:tc>
          <w:tcPr>
            <w:tcW w:type="dxa" w:w="4320"/>
          </w:tcPr>
          <w:p>
            <w:r>
              <w:t>н</w:t>
            </w:r>
          </w:p>
        </w:tc>
        <w:tc>
          <w:tcPr>
            <w:tcW w:type="dxa" w:w="4320"/>
          </w:tcPr>
          <w:p>
            <w:r>
              <w:t>166710</w:t>
            </w:r>
          </w:p>
        </w:tc>
      </w:tr>
      <w:tr>
        <w:tc>
          <w:tcPr>
            <w:tcW w:type="dxa" w:w="4320"/>
          </w:tcPr>
          <w:p>
            <w:r>
              <w:t>и</w:t>
            </w:r>
          </w:p>
        </w:tc>
        <w:tc>
          <w:tcPr>
            <w:tcW w:type="dxa" w:w="4320"/>
          </w:tcPr>
          <w:p>
            <w:r>
              <w:t>178173</w:t>
            </w:r>
          </w:p>
        </w:tc>
      </w:tr>
      <w:tr>
        <w:tc>
          <w:tcPr>
            <w:tcW w:type="dxa" w:w="4320"/>
          </w:tcPr>
          <w:p>
            <w:r>
              <w:t>к</w:t>
            </w:r>
          </w:p>
        </w:tc>
        <w:tc>
          <w:tcPr>
            <w:tcW w:type="dxa" w:w="4320"/>
          </w:tcPr>
          <w:p>
            <w:r>
              <w:t>90738</w:t>
            </w:r>
          </w:p>
        </w:tc>
      </w:tr>
      <w:tr>
        <w:tc>
          <w:tcPr>
            <w:tcW w:type="dxa" w:w="4320"/>
          </w:tcPr>
          <w:p>
            <w:r>
              <w:t>о</w:t>
            </w:r>
          </w:p>
        </w:tc>
        <w:tc>
          <w:tcPr>
            <w:tcW w:type="dxa" w:w="4320"/>
          </w:tcPr>
          <w:p>
            <w:r>
              <w:t>300734</w:t>
            </w:r>
          </w:p>
        </w:tc>
      </w:tr>
      <w:tr>
        <w:tc>
          <w:tcPr>
            <w:tcW w:type="dxa" w:w="4320"/>
          </w:tcPr>
          <w:p>
            <w:r>
              <w:t>а</w:t>
            </w:r>
          </w:p>
        </w:tc>
        <w:tc>
          <w:tcPr>
            <w:tcW w:type="dxa" w:w="4320"/>
          </w:tcPr>
          <w:p>
            <w:r>
              <w:t>213106</w:t>
            </w:r>
          </w:p>
        </w:tc>
      </w:tr>
      <w:tr>
        <w:tc>
          <w:tcPr>
            <w:tcW w:type="dxa" w:w="4320"/>
          </w:tcPr>
          <w:p>
            <w:r>
              <w:t>ч</w:t>
            </w:r>
          </w:p>
        </w:tc>
        <w:tc>
          <w:tcPr>
            <w:tcW w:type="dxa" w:w="4320"/>
          </w:tcPr>
          <w:p>
            <w:r>
              <w:t>37358</w:t>
            </w:r>
          </w:p>
        </w:tc>
      </w:tr>
      <w:tr>
        <w:tc>
          <w:tcPr>
            <w:tcW w:type="dxa" w:w="4320"/>
          </w:tcPr>
          <w:p>
            <w:r>
              <w:t>т</w:t>
            </w:r>
          </w:p>
        </w:tc>
        <w:tc>
          <w:tcPr>
            <w:tcW w:type="dxa" w:w="4320"/>
          </w:tcPr>
          <w:p>
            <w:r>
              <w:t>158880</w:t>
            </w:r>
          </w:p>
        </w:tc>
      </w:tr>
      <w:tr>
        <w:tc>
          <w:tcPr>
            <w:tcW w:type="dxa" w:w="4320"/>
          </w:tcPr>
          <w:p>
            <w:r>
              <w:t>с</w:t>
            </w:r>
          </w:p>
        </w:tc>
        <w:tc>
          <w:tcPr>
            <w:tcW w:type="dxa" w:w="4320"/>
          </w:tcPr>
          <w:p>
            <w:r>
              <w:t>147905</w:t>
            </w:r>
          </w:p>
        </w:tc>
      </w:tr>
      <w:tr>
        <w:tc>
          <w:tcPr>
            <w:tcW w:type="dxa" w:w="4320"/>
          </w:tcPr>
          <w:p>
            <w:r>
              <w:t>й</w:t>
            </w:r>
          </w:p>
        </w:tc>
        <w:tc>
          <w:tcPr>
            <w:tcW w:type="dxa" w:w="4320"/>
          </w:tcPr>
          <w:p>
            <w:r>
              <w:t>27827</w:t>
            </w:r>
          </w:p>
        </w:tc>
      </w:tr>
      <w:tr>
        <w:tc>
          <w:tcPr>
            <w:tcW w:type="dxa" w:w="4320"/>
          </w:tcPr>
          <w:p>
            <w:r>
              <w:t>м</w:t>
            </w:r>
          </w:p>
        </w:tc>
        <w:tc>
          <w:tcPr>
            <w:tcW w:type="dxa" w:w="4320"/>
          </w:tcPr>
          <w:p>
            <w:r>
              <w:t>78757</w:t>
            </w:r>
          </w:p>
        </w:tc>
      </w:tr>
      <w:tr>
        <w:tc>
          <w:tcPr>
            <w:tcW w:type="dxa" w:w="4320"/>
          </w:tcPr>
          <w:p>
            <w:r>
              <w:t>р</w:t>
            </w:r>
          </w:p>
        </w:tc>
        <w:tc>
          <w:tcPr>
            <w:tcW w:type="dxa" w:w="4320"/>
          </w:tcPr>
          <w:p>
            <w:r>
              <w:t>122819</w:t>
            </w:r>
          </w:p>
        </w:tc>
      </w:tr>
      <w:tr>
        <w:tc>
          <w:tcPr>
            <w:tcW w:type="dxa" w:w="4320"/>
          </w:tcPr>
          <w:p>
            <w:r>
              <w:t>г</w:t>
            </w:r>
          </w:p>
        </w:tc>
        <w:tc>
          <w:tcPr>
            <w:tcW w:type="dxa" w:w="4320"/>
          </w:tcPr>
          <w:p>
            <w:r>
              <w:t>53807</w:t>
            </w:r>
          </w:p>
        </w:tc>
      </w:tr>
      <w:tr>
        <w:tc>
          <w:tcPr>
            <w:tcW w:type="dxa" w:w="4320"/>
          </w:tcPr>
          <w:p>
            <w:r>
              <w:t>у</w:t>
            </w:r>
          </w:p>
        </w:tc>
        <w:tc>
          <w:tcPr>
            <w:tcW w:type="dxa" w:w="4320"/>
          </w:tcPr>
          <w:p>
            <w:r>
              <w:t>69488</w:t>
            </w:r>
          </w:p>
        </w:tc>
      </w:tr>
      <w:tr>
        <w:tc>
          <w:tcPr>
            <w:tcW w:type="dxa" w:w="4320"/>
          </w:tcPr>
          <w:p>
            <w:r>
              <w:t>д</w:t>
            </w:r>
          </w:p>
        </w:tc>
        <w:tc>
          <w:tcPr>
            <w:tcW w:type="dxa" w:w="4320"/>
          </w:tcPr>
          <w:p>
            <w:r>
              <w:t>80657</w:t>
            </w:r>
          </w:p>
        </w:tc>
      </w:tr>
      <w:tr>
        <w:tc>
          <w:tcPr>
            <w:tcW w:type="dxa" w:w="4320"/>
          </w:tcPr>
          <w:p>
            <w:r>
              <w:t>з</w:t>
            </w:r>
          </w:p>
        </w:tc>
        <w:tc>
          <w:tcPr>
            <w:tcW w:type="dxa" w:w="4320"/>
          </w:tcPr>
          <w:p>
            <w:r>
              <w:t>46573</w:t>
            </w:r>
          </w:p>
        </w:tc>
      </w:tr>
      <w:tr>
        <w:tc>
          <w:tcPr>
            <w:tcW w:type="dxa" w:w="4320"/>
          </w:tcPr>
          <w:p>
            <w:r>
              <w:t>ь</w:t>
            </w:r>
          </w:p>
        </w:tc>
        <w:tc>
          <w:tcPr>
            <w:tcW w:type="dxa" w:w="4320"/>
          </w:tcPr>
          <w:p>
            <w:r>
              <w:t>48983</w:t>
            </w:r>
          </w:p>
        </w:tc>
      </w:tr>
      <w:tr>
        <w:tc>
          <w:tcPr>
            <w:tcW w:type="dxa" w:w="4320"/>
          </w:tcPr>
          <w:p>
            <w:r>
              <w:t>х</w:t>
            </w:r>
          </w:p>
        </w:tc>
        <w:tc>
          <w:tcPr>
            <w:tcW w:type="dxa" w:w="4320"/>
          </w:tcPr>
          <w:p>
            <w:r>
              <w:t>22010</w:t>
            </w:r>
          </w:p>
        </w:tc>
      </w:tr>
      <w:tr>
        <w:tc>
          <w:tcPr>
            <w:tcW w:type="dxa" w:w="4320"/>
          </w:tcPr>
          <w:p>
            <w:r>
              <w:t>ж</w:t>
            </w:r>
          </w:p>
        </w:tc>
        <w:tc>
          <w:tcPr>
            <w:tcW w:type="dxa" w:w="4320"/>
          </w:tcPr>
          <w:p>
            <w:r>
              <w:t>26928</w:t>
            </w:r>
          </w:p>
        </w:tc>
      </w:tr>
      <w:tr>
        <w:tc>
          <w:tcPr>
            <w:tcW w:type="dxa" w:w="4320"/>
          </w:tcPr>
          <w:p>
            <w:r>
              <w:t>я</w:t>
            </w:r>
          </w:p>
        </w:tc>
        <w:tc>
          <w:tcPr>
            <w:tcW w:type="dxa" w:w="4320"/>
          </w:tcPr>
          <w:p>
            <w:r>
              <w:t>56077</w:t>
            </w:r>
          </w:p>
        </w:tc>
      </w:tr>
      <w:tr>
        <w:tc>
          <w:tcPr>
            <w:tcW w:type="dxa" w:w="4320"/>
          </w:tcPr>
          <w:p>
            <w:r>
              <w:t>э</w:t>
            </w:r>
          </w:p>
        </w:tc>
        <w:tc>
          <w:tcPr>
            <w:tcW w:type="dxa" w:w="4320"/>
          </w:tcPr>
          <w:p>
            <w:r>
              <w:t>7840</w:t>
            </w:r>
          </w:p>
        </w:tc>
      </w:tr>
      <w:tr>
        <w:tc>
          <w:tcPr>
            <w:tcW w:type="dxa" w:w="4320"/>
          </w:tcPr>
          <w:p>
            <w:r>
              <w:t>щ</w:t>
            </w:r>
          </w:p>
        </w:tc>
        <w:tc>
          <w:tcPr>
            <w:tcW w:type="dxa" w:w="4320"/>
          </w:tcPr>
          <w:p>
            <w:r>
              <w:t>7558</w:t>
            </w:r>
          </w:p>
        </w:tc>
      </w:tr>
      <w:tr>
        <w:tc>
          <w:tcPr>
            <w:tcW w:type="dxa" w:w="4320"/>
          </w:tcPr>
          <w:p>
            <w:r>
              <w:t>п</w:t>
            </w:r>
          </w:p>
        </w:tc>
        <w:tc>
          <w:tcPr>
            <w:tcW w:type="dxa" w:w="4320"/>
          </w:tcPr>
          <w:p>
            <w:r>
              <w:t>68007</w:t>
            </w:r>
          </w:p>
        </w:tc>
      </w:tr>
      <w:tr>
        <w:tc>
          <w:tcPr>
            <w:tcW w:type="dxa" w:w="4320"/>
          </w:tcPr>
          <w:p>
            <w:r>
              <w:t>ы</w:t>
            </w:r>
          </w:p>
        </w:tc>
        <w:tc>
          <w:tcPr>
            <w:tcW w:type="dxa" w:w="4320"/>
          </w:tcPr>
          <w:p>
            <w:r>
              <w:t>48969</w:t>
            </w:r>
          </w:p>
        </w:tc>
      </w:tr>
      <w:tr>
        <w:tc>
          <w:tcPr>
            <w:tcW w:type="dxa" w:w="4320"/>
          </w:tcPr>
          <w:p>
            <w:r>
              <w:t>б</w:t>
            </w:r>
          </w:p>
        </w:tc>
        <w:tc>
          <w:tcPr>
            <w:tcW w:type="dxa" w:w="4320"/>
          </w:tcPr>
          <w:p>
            <w:r>
              <w:t>44236</w:t>
            </w:r>
          </w:p>
        </w:tc>
      </w:tr>
      <w:tr>
        <w:tc>
          <w:tcPr>
            <w:tcW w:type="dxa" w:w="4320"/>
          </w:tcPr>
          <w:p>
            <w:r>
              <w:t>ц</w:t>
            </w:r>
          </w:p>
        </w:tc>
        <w:tc>
          <w:tcPr>
            <w:tcW w:type="dxa" w:w="4320"/>
          </w:tcPr>
          <w:p>
            <w:r>
              <w:t>9496</w:t>
            </w:r>
          </w:p>
        </w:tc>
      </w:tr>
      <w:tr>
        <w:tc>
          <w:tcPr>
            <w:tcW w:type="dxa" w:w="4320"/>
          </w:tcPr>
          <w:p>
            <w:r>
              <w:t>ш</w:t>
            </w:r>
          </w:p>
        </w:tc>
        <w:tc>
          <w:tcPr>
            <w:tcW w:type="dxa" w:w="4320"/>
          </w:tcPr>
          <w:p>
            <w:r>
              <w:t>23499</w:t>
            </w:r>
          </w:p>
        </w:tc>
      </w:tr>
      <w:tr>
        <w:tc>
          <w:tcPr>
            <w:tcW w:type="dxa" w:w="4320"/>
          </w:tcPr>
          <w:p>
            <w:r>
              <w:t>ю</w:t>
            </w:r>
          </w:p>
        </w:tc>
        <w:tc>
          <w:tcPr>
            <w:tcW w:type="dxa" w:w="4320"/>
          </w:tcPr>
          <w:p>
            <w:r>
              <w:t>17102</w:t>
            </w:r>
          </w:p>
        </w:tc>
      </w:tr>
      <w:tr>
        <w:tc>
          <w:tcPr>
            <w:tcW w:type="dxa" w:w="4320"/>
          </w:tcPr>
          <w:p>
            <w:r>
              <w:t>ф</w:t>
            </w:r>
          </w:p>
        </w:tc>
        <w:tc>
          <w:tcPr>
            <w:tcW w:type="dxa" w:w="4320"/>
          </w:tcPr>
          <w:p>
            <w:r>
              <w:t>5568</w:t>
            </w:r>
          </w:p>
        </w:tc>
      </w:tr>
      <w:tr>
        <w:tc>
          <w:tcPr>
            <w:tcW w:type="dxa" w:w="4320"/>
          </w:tcPr>
          <w:p>
            <w:r>
              <w:t>ё</w:t>
            </w:r>
          </w:p>
        </w:tc>
        <w:tc>
          <w:tcPr>
            <w:tcW w:type="dxa" w:w="4320"/>
          </w:tcPr>
          <w:p>
            <w:r>
              <w:t>1974</w:t>
            </w:r>
          </w:p>
        </w:tc>
      </w:tr>
      <w:tr>
        <w:tc>
          <w:tcPr>
            <w:tcW w:type="dxa" w:w="4320"/>
          </w:tcPr>
          <w:p>
            <w:r>
              <w:t>ъ</w:t>
            </w:r>
          </w:p>
        </w:tc>
        <w:tc>
          <w:tcPr>
            <w:tcW w:type="dxa" w:w="4320"/>
          </w:tcPr>
          <w:p>
            <w:r>
              <w:t>1125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